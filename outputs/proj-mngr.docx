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126B" w14:textId="77777777" w:rsidR="008B1CA8" w:rsidRDefault="00000000">
      <w:pPr>
        <w:pStyle w:val="largestyle"/>
      </w:pPr>
      <w:r>
        <w:t>SHAWN BECKER</w:t>
      </w:r>
    </w:p>
    <w:p w14:paraId="14007C26" w14:textId="77777777" w:rsidR="008B1CA8" w:rsidRDefault="00000000">
      <w:pPr>
        <w:pStyle w:val="summarystyle"/>
      </w:pPr>
      <w:r>
        <w:t xml:space="preserve">Lehi, UT • (857) 891-0896 • </w:t>
      </w:r>
      <w:hyperlink r:id="rId6">
        <w:r>
          <w:rPr>
            <w:color w:val="0000FF"/>
            <w:u w:val="single"/>
          </w:rPr>
          <w:t>sbecker@alum.mit.edu</w:t>
        </w:r>
      </w:hyperlink>
    </w:p>
    <w:p w14:paraId="71A77925" w14:textId="77777777" w:rsidR="008B1CA8" w:rsidRDefault="008B1CA8">
      <w:pPr>
        <w:pStyle w:val="summarystyle"/>
      </w:pPr>
    </w:p>
    <w:p w14:paraId="588F21C5" w14:textId="1BC8061D" w:rsidR="0059011C" w:rsidRDefault="0059011C" w:rsidP="0059011C">
      <w:pPr>
        <w:pStyle w:val="largestyle"/>
        <w:pBdr>
          <w:bottom w:val="single" w:sz="2" w:space="0" w:color="000000"/>
        </w:pBdr>
      </w:pPr>
      <w:r>
        <w:t>Senior Technical Project Manager / Data Engineer / Data Architect</w:t>
      </w:r>
    </w:p>
    <w:p w14:paraId="662579D6" w14:textId="688E3E02" w:rsidR="0059011C" w:rsidRPr="003723B1" w:rsidRDefault="0059011C" w:rsidP="004677C0">
      <w:pPr>
        <w:pStyle w:val="NormalWeb"/>
        <w:rPr>
          <w:rFonts w:ascii="Arial" w:hAnsi="Arial" w:cs="Arial"/>
          <w:sz w:val="20"/>
          <w:szCs w:val="20"/>
        </w:rPr>
      </w:pPr>
      <w:r w:rsidRPr="003723B1">
        <w:rPr>
          <w:rFonts w:ascii="Arial" w:hAnsi="Arial" w:cs="Arial"/>
          <w:sz w:val="20"/>
          <w:szCs w:val="20"/>
        </w:rPr>
        <w:t xml:space="preserve">With </w:t>
      </w:r>
      <w:r w:rsidR="00716778" w:rsidRPr="00716778">
        <w:rPr>
          <w:rFonts w:ascii="Arial" w:hAnsi="Arial" w:cs="Arial"/>
          <w:sz w:val="20"/>
          <w:szCs w:val="20"/>
        </w:rPr>
        <w:t xml:space="preserve">over 15 years of experience as a Technical Project Manager, Data Engineer, and Data Architect, </w:t>
      </w:r>
      <w:r w:rsidR="00C11357" w:rsidRPr="00C11357">
        <w:rPr>
          <w:rFonts w:ascii="Arial" w:hAnsi="Arial" w:cs="Arial"/>
          <w:sz w:val="20"/>
          <w:szCs w:val="20"/>
        </w:rPr>
        <w:t xml:space="preserve">I excel in problem-solving and leading teams to deliver innovative solutions to complex challenges across diverse industries, including entertainment, healthcare, finance, and manufacturing. My expertise includes creating scalable, secure, high-volume data pipelines leveraging cloud infrastructure and domain-specific data architecture while employing machine learning models to optimize data-driven decision-making processes. I thrive in dynamic environments, applying Agile methodologies to </w:t>
      </w:r>
      <w:r w:rsidR="00346DE6">
        <w:rPr>
          <w:rFonts w:ascii="Arial" w:hAnsi="Arial" w:cs="Arial"/>
          <w:sz w:val="20"/>
          <w:szCs w:val="20"/>
        </w:rPr>
        <w:t>facilitate my team’s focus on building working increments of</w:t>
      </w:r>
      <w:r w:rsidR="00C11357" w:rsidRPr="00C11357">
        <w:rPr>
          <w:rFonts w:ascii="Arial" w:hAnsi="Arial" w:cs="Arial"/>
          <w:sz w:val="20"/>
          <w:szCs w:val="20"/>
        </w:rPr>
        <w:t xml:space="preserve"> </w:t>
      </w:r>
      <w:r w:rsidR="00346DE6">
        <w:rPr>
          <w:rFonts w:ascii="Arial" w:hAnsi="Arial" w:cs="Arial"/>
          <w:sz w:val="20"/>
          <w:szCs w:val="20"/>
        </w:rPr>
        <w:t xml:space="preserve">well-architecture </w:t>
      </w:r>
      <w:r w:rsidR="00C11357" w:rsidRPr="00C11357">
        <w:rPr>
          <w:rFonts w:ascii="Arial" w:hAnsi="Arial" w:cs="Arial"/>
          <w:sz w:val="20"/>
          <w:szCs w:val="20"/>
        </w:rPr>
        <w:t xml:space="preserve">solutions that meet product owners’ expectations. Driven by a passion for continuous learning, I relish tackling new challenges and achieving excellence in every </w:t>
      </w:r>
      <w:r w:rsidR="00716778" w:rsidRPr="00716778">
        <w:rPr>
          <w:rFonts w:ascii="Arial" w:hAnsi="Arial" w:cs="Arial"/>
          <w:sz w:val="20"/>
          <w:szCs w:val="20"/>
        </w:rPr>
        <w:t>project</w:t>
      </w:r>
      <w:r w:rsidR="002D4393" w:rsidRPr="004677C0">
        <w:rPr>
          <w:rFonts w:ascii="Arial" w:hAnsi="Arial" w:cs="Arial"/>
          <w:sz w:val="20"/>
          <w:szCs w:val="20"/>
        </w:rPr>
        <w:t>.</w:t>
      </w:r>
    </w:p>
    <w:p w14:paraId="0DC61FD0" w14:textId="77777777" w:rsidR="008B1CA8" w:rsidRPr="003723B1" w:rsidRDefault="0000000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  <w:r w:rsidRPr="003723B1">
        <w:rPr>
          <w:sz w:val="20"/>
          <w:szCs w:val="20"/>
        </w:rPr>
        <w:t>WORK EXPERIENCE</w:t>
      </w:r>
    </w:p>
    <w:p w14:paraId="3F2F5F42" w14:textId="27C98004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Fannie Mae / Risk Works Analysis Data Lake</w:t>
      </w:r>
      <w:r w:rsidR="003F56A1" w:rsidRPr="003723B1">
        <w:rPr>
          <w:sz w:val="20"/>
          <w:szCs w:val="20"/>
        </w:rPr>
        <w:t>; Washington, DC</w:t>
      </w:r>
      <w:r w:rsidRPr="003723B1">
        <w:rPr>
          <w:sz w:val="20"/>
          <w:szCs w:val="20"/>
        </w:rPr>
        <w:tab/>
        <w:t xml:space="preserve">Feb 2024 </w:t>
      </w:r>
      <w:r w:rsidR="00934231" w:rsidRPr="003723B1">
        <w:rPr>
          <w:sz w:val="20"/>
          <w:szCs w:val="20"/>
        </w:rPr>
        <w:t>–</w:t>
      </w:r>
      <w:r w:rsidRPr="003723B1">
        <w:rPr>
          <w:sz w:val="20"/>
          <w:szCs w:val="20"/>
        </w:rPr>
        <w:t xml:space="preserve"> </w:t>
      </w:r>
      <w:r w:rsidR="00934231" w:rsidRPr="003723B1">
        <w:rPr>
          <w:sz w:val="20"/>
          <w:szCs w:val="20"/>
        </w:rPr>
        <w:t>Ju</w:t>
      </w:r>
      <w:r w:rsidR="00194B83">
        <w:rPr>
          <w:sz w:val="20"/>
          <w:szCs w:val="20"/>
        </w:rPr>
        <w:t>n</w:t>
      </w:r>
      <w:r w:rsidR="00934231" w:rsidRPr="003723B1">
        <w:rPr>
          <w:sz w:val="20"/>
          <w:szCs w:val="20"/>
        </w:rPr>
        <w:t xml:space="preserve"> 2024</w:t>
      </w:r>
    </w:p>
    <w:p w14:paraId="487E0759" w14:textId="5D3F7D2B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0D9B6E8B" w14:textId="77777777" w:rsidR="002E5490" w:rsidRPr="003723B1" w:rsidRDefault="002E5490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Documented processes to build, test, and deploy data pipeline components for in-house ETL framework. </w:t>
      </w:r>
    </w:p>
    <w:p w14:paraId="702762A9" w14:textId="361DC530" w:rsidR="00787164" w:rsidRPr="003723B1" w:rsidRDefault="002E5490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Extensive work with </w:t>
      </w:r>
      <w:r w:rsidR="002968F9" w:rsidRPr="003723B1">
        <w:rPr>
          <w:sz w:val="20"/>
          <w:szCs w:val="20"/>
        </w:rPr>
        <w:t xml:space="preserve">SQL, </w:t>
      </w:r>
      <w:r w:rsidRPr="003723B1">
        <w:rPr>
          <w:sz w:val="20"/>
          <w:szCs w:val="20"/>
        </w:rPr>
        <w:t>AWS Redshift, Glue, S3, IAM, Lambda, REST, Postman</w:t>
      </w:r>
      <w:r w:rsidR="00F74AAD" w:rsidRPr="003723B1">
        <w:rPr>
          <w:sz w:val="20"/>
          <w:szCs w:val="20"/>
        </w:rPr>
        <w:t>, SNS</w:t>
      </w:r>
      <w:r w:rsidR="00F71531">
        <w:rPr>
          <w:sz w:val="20"/>
          <w:szCs w:val="20"/>
        </w:rPr>
        <w:t xml:space="preserve">, </w:t>
      </w:r>
      <w:r w:rsidR="00F23FE5">
        <w:rPr>
          <w:sz w:val="20"/>
          <w:szCs w:val="20"/>
        </w:rPr>
        <w:t>and dbt.</w:t>
      </w:r>
    </w:p>
    <w:p w14:paraId="75C3E9C0" w14:textId="2221E71F" w:rsidR="00787164" w:rsidRPr="003723B1" w:rsidRDefault="006871EA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Utilized</w:t>
      </w:r>
      <w:r w:rsidR="00787164" w:rsidRPr="003723B1">
        <w:rPr>
          <w:sz w:val="20"/>
          <w:szCs w:val="20"/>
        </w:rPr>
        <w:t xml:space="preserve"> Agile practices </w:t>
      </w:r>
      <w:r w:rsidRPr="003723B1">
        <w:rPr>
          <w:sz w:val="20"/>
          <w:szCs w:val="20"/>
        </w:rPr>
        <w:t>with</w:t>
      </w:r>
      <w:r w:rsidR="00787164" w:rsidRPr="003723B1">
        <w:rPr>
          <w:sz w:val="20"/>
          <w:szCs w:val="20"/>
        </w:rPr>
        <w:t xml:space="preserve"> Jira</w:t>
      </w:r>
      <w:r w:rsidRPr="003723B1">
        <w:rPr>
          <w:sz w:val="20"/>
          <w:szCs w:val="20"/>
        </w:rPr>
        <w:t>, including</w:t>
      </w:r>
      <w:r w:rsidR="00787164" w:rsidRPr="003723B1">
        <w:rPr>
          <w:sz w:val="20"/>
          <w:szCs w:val="20"/>
        </w:rPr>
        <w:t xml:space="preserve"> backlog refinements</w:t>
      </w:r>
      <w:r w:rsidRPr="003723B1">
        <w:rPr>
          <w:sz w:val="20"/>
          <w:szCs w:val="20"/>
        </w:rPr>
        <w:t>, sprint planning</w:t>
      </w:r>
      <w:r w:rsidR="00787164" w:rsidRPr="003723B1">
        <w:rPr>
          <w:sz w:val="20"/>
          <w:szCs w:val="20"/>
        </w:rPr>
        <w:t xml:space="preserve">, daily scrums, bi-weekly sprint reviews, and </w:t>
      </w:r>
      <w:r w:rsidRPr="003723B1">
        <w:rPr>
          <w:sz w:val="20"/>
          <w:szCs w:val="20"/>
        </w:rPr>
        <w:t xml:space="preserve">end-of-sprint </w:t>
      </w:r>
      <w:r w:rsidR="00787164" w:rsidRPr="003723B1">
        <w:rPr>
          <w:sz w:val="20"/>
          <w:szCs w:val="20"/>
        </w:rPr>
        <w:t xml:space="preserve">retrospectives. </w:t>
      </w:r>
      <w:r w:rsidRPr="003723B1">
        <w:rPr>
          <w:sz w:val="20"/>
          <w:szCs w:val="20"/>
        </w:rPr>
        <w:t xml:space="preserve">Enabled the product owner </w:t>
      </w:r>
      <w:r w:rsidR="00787164" w:rsidRPr="003723B1">
        <w:rPr>
          <w:sz w:val="20"/>
          <w:szCs w:val="20"/>
        </w:rPr>
        <w:t xml:space="preserve">to review each shipped product increment, </w:t>
      </w:r>
      <w:r w:rsidRPr="003723B1">
        <w:rPr>
          <w:sz w:val="20"/>
          <w:szCs w:val="20"/>
        </w:rPr>
        <w:t>allowing for potential revision</w:t>
      </w:r>
      <w:r w:rsidR="00787164" w:rsidRPr="003723B1">
        <w:rPr>
          <w:sz w:val="20"/>
          <w:szCs w:val="20"/>
        </w:rPr>
        <w:t xml:space="preserve"> or re-prioritiz</w:t>
      </w:r>
      <w:r w:rsidRPr="003723B1">
        <w:rPr>
          <w:sz w:val="20"/>
          <w:szCs w:val="20"/>
        </w:rPr>
        <w:t xml:space="preserve">ation of </w:t>
      </w:r>
      <w:r w:rsidR="00787164" w:rsidRPr="003723B1">
        <w:rPr>
          <w:sz w:val="20"/>
          <w:szCs w:val="20"/>
        </w:rPr>
        <w:t>backlog items.</w:t>
      </w:r>
    </w:p>
    <w:p w14:paraId="535D5915" w14:textId="77777777" w:rsidR="00A247F5" w:rsidRPr="003723B1" w:rsidRDefault="00A247F5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04BF29E9" w14:textId="2F454AC2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The Cigna Group</w:t>
      </w:r>
      <w:r w:rsidR="00AF3C49" w:rsidRPr="003723B1">
        <w:rPr>
          <w:sz w:val="20"/>
          <w:szCs w:val="20"/>
        </w:rPr>
        <w:t xml:space="preserve"> / Data Cybersecurity</w:t>
      </w:r>
      <w:r w:rsidRPr="003723B1">
        <w:rPr>
          <w:sz w:val="20"/>
          <w:szCs w:val="20"/>
        </w:rPr>
        <w:t>; Bloomfield, CT</w:t>
      </w:r>
      <w:r w:rsidRPr="003723B1">
        <w:rPr>
          <w:sz w:val="20"/>
          <w:szCs w:val="20"/>
        </w:rPr>
        <w:tab/>
        <w:t>May 2023 - Dec 2023</w:t>
      </w:r>
    </w:p>
    <w:p w14:paraId="34B77DBA" w14:textId="6198B3D7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7E5F173E" w14:textId="41D766F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Modernized </w:t>
      </w:r>
      <w:r w:rsidR="00BA673D" w:rsidRPr="003723B1">
        <w:rPr>
          <w:sz w:val="20"/>
          <w:szCs w:val="20"/>
        </w:rPr>
        <w:t>applications</w:t>
      </w:r>
      <w:r w:rsidRPr="003723B1">
        <w:rPr>
          <w:sz w:val="20"/>
          <w:szCs w:val="20"/>
        </w:rPr>
        <w:t xml:space="preserve"> via Jenkins CI/CD pipeline upgrade, integrating SetupTools, Artifactory/P</w:t>
      </w:r>
      <w:r w:rsidR="001E38D8" w:rsidRPr="003723B1">
        <w:rPr>
          <w:sz w:val="20"/>
          <w:szCs w:val="20"/>
        </w:rPr>
        <w:t>y</w:t>
      </w:r>
      <w:r w:rsidRPr="003723B1">
        <w:rPr>
          <w:sz w:val="20"/>
          <w:szCs w:val="20"/>
        </w:rPr>
        <w:t>P</w:t>
      </w:r>
      <w:r w:rsidR="007C117D" w:rsidRPr="003723B1">
        <w:rPr>
          <w:sz w:val="20"/>
          <w:szCs w:val="20"/>
        </w:rPr>
        <w:t>I</w:t>
      </w:r>
      <w:r w:rsidR="007D15B4" w:rsidRPr="003723B1">
        <w:rPr>
          <w:sz w:val="20"/>
          <w:szCs w:val="20"/>
        </w:rPr>
        <w:t>, SonarQube, and X</w:t>
      </w:r>
      <w:r w:rsidR="00422DA9" w:rsidRPr="003723B1">
        <w:rPr>
          <w:sz w:val="20"/>
          <w:szCs w:val="20"/>
        </w:rPr>
        <w:t>r</w:t>
      </w:r>
      <w:r w:rsidR="007D15B4" w:rsidRPr="003723B1">
        <w:rPr>
          <w:sz w:val="20"/>
          <w:szCs w:val="20"/>
        </w:rPr>
        <w:t>ay</w:t>
      </w:r>
      <w:r w:rsidR="00422DA9" w:rsidRPr="003723B1">
        <w:rPr>
          <w:sz w:val="20"/>
          <w:szCs w:val="20"/>
        </w:rPr>
        <w:t>.</w:t>
      </w:r>
    </w:p>
    <w:p w14:paraId="554974AE" w14:textId="240800A8" w:rsidR="008B1CA8" w:rsidRPr="003723B1" w:rsidRDefault="00BB4892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Investigated and implemented preparation of legacy ETL</w:t>
      </w:r>
      <w:r w:rsidR="004330B3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data pipeline components</w:t>
      </w:r>
      <w:r w:rsidR="00BA673D" w:rsidRPr="003723B1">
        <w:rPr>
          <w:sz w:val="20"/>
          <w:szCs w:val="20"/>
        </w:rPr>
        <w:t>, m</w:t>
      </w:r>
      <w:r w:rsidR="00E44C9F" w:rsidRPr="003723B1">
        <w:rPr>
          <w:sz w:val="20"/>
          <w:szCs w:val="20"/>
        </w:rPr>
        <w:t>igrati</w:t>
      </w:r>
      <w:r w:rsidR="00BA673D" w:rsidRPr="003723B1">
        <w:rPr>
          <w:sz w:val="20"/>
          <w:szCs w:val="20"/>
        </w:rPr>
        <w:t>ng</w:t>
      </w:r>
      <w:r w:rsidRPr="003723B1">
        <w:rPr>
          <w:sz w:val="20"/>
          <w:szCs w:val="20"/>
        </w:rPr>
        <w:t xml:space="preserve"> from </w:t>
      </w:r>
      <w:r w:rsidR="00931389" w:rsidRPr="003723B1">
        <w:rPr>
          <w:sz w:val="20"/>
          <w:szCs w:val="20"/>
        </w:rPr>
        <w:t xml:space="preserve">on-prem </w:t>
      </w:r>
      <w:r w:rsidRPr="003723B1">
        <w:rPr>
          <w:sz w:val="20"/>
          <w:szCs w:val="20"/>
        </w:rPr>
        <w:t xml:space="preserve">Unity IoC apps to </w:t>
      </w:r>
      <w:r w:rsidR="00931389" w:rsidRPr="003723B1">
        <w:rPr>
          <w:sz w:val="20"/>
          <w:szCs w:val="20"/>
        </w:rPr>
        <w:t>the AWS cloud</w:t>
      </w:r>
      <w:r w:rsidR="002968F9" w:rsidRPr="003723B1">
        <w:rPr>
          <w:sz w:val="20"/>
          <w:szCs w:val="20"/>
        </w:rPr>
        <w:t xml:space="preserve"> using </w:t>
      </w:r>
      <w:r w:rsidR="00BA673D" w:rsidRPr="003723B1">
        <w:rPr>
          <w:sz w:val="20"/>
          <w:szCs w:val="20"/>
        </w:rPr>
        <w:t>change data capture</w:t>
      </w:r>
      <w:r w:rsidRPr="003723B1">
        <w:rPr>
          <w:sz w:val="20"/>
          <w:szCs w:val="20"/>
        </w:rPr>
        <w:t>.</w:t>
      </w:r>
    </w:p>
    <w:p w14:paraId="7E0E214E" w14:textId="4B33B85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Engineered </w:t>
      </w:r>
      <w:r w:rsidR="00BA673D" w:rsidRPr="003723B1">
        <w:rPr>
          <w:sz w:val="20"/>
          <w:szCs w:val="20"/>
        </w:rPr>
        <w:t xml:space="preserve">a </w:t>
      </w:r>
      <w:r w:rsidR="00132CEB" w:rsidRPr="003723B1">
        <w:rPr>
          <w:sz w:val="20"/>
          <w:szCs w:val="20"/>
        </w:rPr>
        <w:t xml:space="preserve">Python </w:t>
      </w:r>
      <w:r w:rsidRPr="003723B1">
        <w:rPr>
          <w:sz w:val="20"/>
          <w:szCs w:val="20"/>
        </w:rPr>
        <w:t xml:space="preserve">REST API enabling credential retrieval from </w:t>
      </w:r>
      <w:r w:rsidR="00E44C9F" w:rsidRPr="003723B1">
        <w:rPr>
          <w:sz w:val="20"/>
          <w:szCs w:val="20"/>
        </w:rPr>
        <w:t>CyberArk’s</w:t>
      </w:r>
      <w:r w:rsidRPr="003723B1">
        <w:rPr>
          <w:sz w:val="20"/>
          <w:szCs w:val="20"/>
        </w:rPr>
        <w:t xml:space="preserve"> identity management </w:t>
      </w:r>
      <w:r w:rsidR="00931389" w:rsidRPr="003723B1">
        <w:rPr>
          <w:sz w:val="20"/>
          <w:szCs w:val="20"/>
        </w:rPr>
        <w:t>platform</w:t>
      </w:r>
      <w:r w:rsidRPr="003723B1">
        <w:rPr>
          <w:sz w:val="20"/>
          <w:szCs w:val="20"/>
        </w:rPr>
        <w:t xml:space="preserve"> using mutual TLS</w:t>
      </w:r>
      <w:r w:rsidR="00422DA9" w:rsidRPr="003723B1">
        <w:rPr>
          <w:sz w:val="20"/>
          <w:szCs w:val="20"/>
        </w:rPr>
        <w:t>/</w:t>
      </w:r>
      <w:r w:rsidRPr="003723B1">
        <w:rPr>
          <w:sz w:val="20"/>
          <w:szCs w:val="20"/>
        </w:rPr>
        <w:t>SSL authentication via AWS API Gateway</w:t>
      </w:r>
    </w:p>
    <w:p w14:paraId="5D4A41F2" w14:textId="3D70F41E" w:rsidR="002E5490" w:rsidRPr="003723B1" w:rsidRDefault="002E549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Initiated CyberArk service updates to extract credentials at runtime, avoiding the need to access locally encrypted files and eliminating engineering effort to satisfy cybersecurity </w:t>
      </w:r>
      <w:r w:rsidR="006871EA" w:rsidRPr="003723B1">
        <w:rPr>
          <w:sz w:val="20"/>
          <w:szCs w:val="20"/>
        </w:rPr>
        <w:t xml:space="preserve">password rollover </w:t>
      </w:r>
      <w:r w:rsidRPr="003723B1">
        <w:rPr>
          <w:sz w:val="20"/>
          <w:szCs w:val="20"/>
        </w:rPr>
        <w:t>requirements</w:t>
      </w:r>
      <w:r w:rsidR="00BA673D" w:rsidRPr="003723B1">
        <w:rPr>
          <w:sz w:val="20"/>
          <w:szCs w:val="20"/>
        </w:rPr>
        <w:t xml:space="preserve">, </w:t>
      </w:r>
      <w:r w:rsidRPr="003723B1">
        <w:rPr>
          <w:sz w:val="20"/>
          <w:szCs w:val="20"/>
        </w:rPr>
        <w:t>reduc</w:t>
      </w:r>
      <w:r w:rsidR="00BA673D" w:rsidRPr="003723B1">
        <w:rPr>
          <w:sz w:val="20"/>
          <w:szCs w:val="20"/>
        </w:rPr>
        <w:t xml:space="preserve">ing costs </w:t>
      </w:r>
      <w:r w:rsidRPr="003723B1">
        <w:rPr>
          <w:sz w:val="20"/>
          <w:szCs w:val="20"/>
        </w:rPr>
        <w:t>by 95% for each password rollover event.</w:t>
      </w:r>
    </w:p>
    <w:p w14:paraId="04E2F29F" w14:textId="77777777" w:rsidR="002E5490" w:rsidRPr="003723B1" w:rsidRDefault="002E5490" w:rsidP="002E549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3F2F94CD" w14:textId="77777777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Warner Brothers Interactive Entertainment; Waltham, MA</w:t>
      </w:r>
      <w:r w:rsidRPr="003723B1">
        <w:rPr>
          <w:sz w:val="20"/>
          <w:szCs w:val="20"/>
        </w:rPr>
        <w:tab/>
        <w:t>Oct 2022 - April 2023</w:t>
      </w:r>
    </w:p>
    <w:p w14:paraId="1F6C4E26" w14:textId="620EB9D6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18FEBAD5" w14:textId="38AD3C2B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Utilized PySpark for </w:t>
      </w:r>
      <w:r w:rsidR="007C117D" w:rsidRPr="003723B1">
        <w:rPr>
          <w:sz w:val="20"/>
          <w:szCs w:val="20"/>
        </w:rPr>
        <w:t xml:space="preserve">ETL/ELT </w:t>
      </w:r>
      <w:r w:rsidRPr="003723B1">
        <w:rPr>
          <w:sz w:val="20"/>
          <w:szCs w:val="20"/>
        </w:rPr>
        <w:t xml:space="preserve">processes and Python for third-party integrations and dev-ops collaborations with Jenkins, DataDog, and ZenDesk. </w:t>
      </w:r>
      <w:r w:rsidR="00BA673D" w:rsidRPr="003723B1">
        <w:rPr>
          <w:sz w:val="20"/>
          <w:szCs w:val="20"/>
        </w:rPr>
        <w:t>L</w:t>
      </w:r>
      <w:r w:rsidR="00422DA9" w:rsidRPr="003723B1">
        <w:rPr>
          <w:sz w:val="20"/>
          <w:szCs w:val="20"/>
        </w:rPr>
        <w:t>everaged</w:t>
      </w:r>
      <w:r w:rsidRPr="003723B1">
        <w:rPr>
          <w:sz w:val="20"/>
          <w:szCs w:val="20"/>
        </w:rPr>
        <w:t xml:space="preserve"> Google BigQuery and AWS services</w:t>
      </w:r>
      <w:r w:rsidR="00422DA9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including PostgreSQL, </w:t>
      </w:r>
      <w:r w:rsidR="00845CBA" w:rsidRPr="003723B1">
        <w:rPr>
          <w:sz w:val="20"/>
          <w:szCs w:val="20"/>
        </w:rPr>
        <w:t xml:space="preserve">Glue, </w:t>
      </w:r>
      <w:r w:rsidRPr="003723B1">
        <w:rPr>
          <w:sz w:val="20"/>
          <w:szCs w:val="20"/>
        </w:rPr>
        <w:t>Lambda</w:t>
      </w:r>
      <w:r w:rsidR="00755D25" w:rsidRPr="003723B1">
        <w:rPr>
          <w:sz w:val="20"/>
          <w:szCs w:val="20"/>
        </w:rPr>
        <w:t>, and SalesForce.</w:t>
      </w:r>
    </w:p>
    <w:p w14:paraId="7F524B9A" w14:textId="1559CB3F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high-volume pipeline </w:t>
      </w:r>
      <w:r w:rsidR="00910094" w:rsidRPr="003723B1">
        <w:rPr>
          <w:sz w:val="20"/>
          <w:szCs w:val="20"/>
        </w:rPr>
        <w:t xml:space="preserve">ingress and </w:t>
      </w:r>
      <w:r w:rsidRPr="003723B1">
        <w:rPr>
          <w:sz w:val="20"/>
          <w:szCs w:val="20"/>
        </w:rPr>
        <w:t xml:space="preserve">integrations, enabling efficient </w:t>
      </w:r>
      <w:r w:rsidR="00BA673D" w:rsidRPr="003723B1">
        <w:rPr>
          <w:sz w:val="20"/>
          <w:szCs w:val="20"/>
        </w:rPr>
        <w:t xml:space="preserve">and secure </w:t>
      </w:r>
      <w:r w:rsidRPr="003723B1">
        <w:rPr>
          <w:sz w:val="20"/>
          <w:szCs w:val="20"/>
        </w:rPr>
        <w:t xml:space="preserve">game telemetry and user PII data </w:t>
      </w:r>
      <w:r w:rsidR="00422DA9" w:rsidRPr="003723B1">
        <w:rPr>
          <w:sz w:val="20"/>
          <w:szCs w:val="20"/>
        </w:rPr>
        <w:t xml:space="preserve">transfer </w:t>
      </w:r>
      <w:r w:rsidRPr="003723B1">
        <w:rPr>
          <w:sz w:val="20"/>
          <w:szCs w:val="20"/>
        </w:rPr>
        <w:t xml:space="preserve">between WB-distributed games and </w:t>
      </w:r>
      <w:r w:rsidR="00910094" w:rsidRPr="003723B1">
        <w:rPr>
          <w:sz w:val="20"/>
          <w:szCs w:val="20"/>
        </w:rPr>
        <w:t xml:space="preserve">leading </w:t>
      </w:r>
      <w:r w:rsidRPr="003723B1">
        <w:rPr>
          <w:sz w:val="20"/>
          <w:szCs w:val="20"/>
        </w:rPr>
        <w:t>marketing platforms using Segment</w:t>
      </w:r>
      <w:r w:rsidR="00845CBA" w:rsidRPr="003723B1">
        <w:rPr>
          <w:sz w:val="20"/>
          <w:szCs w:val="20"/>
        </w:rPr>
        <w:t xml:space="preserve"> CDP</w:t>
      </w:r>
      <w:r w:rsidRPr="003723B1">
        <w:rPr>
          <w:sz w:val="20"/>
          <w:szCs w:val="20"/>
        </w:rPr>
        <w:t xml:space="preserve">, Kafka, Redshift, </w:t>
      </w:r>
      <w:r w:rsidR="00845CBA" w:rsidRPr="003723B1">
        <w:rPr>
          <w:sz w:val="20"/>
          <w:szCs w:val="20"/>
        </w:rPr>
        <w:t xml:space="preserve">Glue, </w:t>
      </w:r>
      <w:r w:rsidR="00910094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Airflow</w:t>
      </w:r>
      <w:r w:rsidR="00755D25" w:rsidRPr="003723B1">
        <w:rPr>
          <w:sz w:val="20"/>
          <w:szCs w:val="20"/>
        </w:rPr>
        <w:t>.</w:t>
      </w:r>
    </w:p>
    <w:p w14:paraId="2E636035" w14:textId="53B84327" w:rsidR="002E5490" w:rsidRPr="003723B1" w:rsidRDefault="001E38D8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C</w:t>
      </w:r>
      <w:r w:rsidR="00422DA9" w:rsidRPr="003723B1">
        <w:rPr>
          <w:sz w:val="20"/>
          <w:szCs w:val="20"/>
        </w:rPr>
        <w:t xml:space="preserve">onducted </w:t>
      </w:r>
      <w:r w:rsidR="00910094" w:rsidRPr="003723B1">
        <w:rPr>
          <w:sz w:val="20"/>
          <w:szCs w:val="20"/>
        </w:rPr>
        <w:t>exploration and statistical analysis</w:t>
      </w:r>
      <w:r w:rsidR="004A75B0" w:rsidRPr="003723B1">
        <w:rPr>
          <w:sz w:val="20"/>
          <w:szCs w:val="20"/>
        </w:rPr>
        <w:t xml:space="preserve"> of </w:t>
      </w:r>
      <w:r w:rsidR="00BA673D" w:rsidRPr="003723B1">
        <w:rPr>
          <w:sz w:val="20"/>
          <w:szCs w:val="20"/>
        </w:rPr>
        <w:t xml:space="preserve">game </w:t>
      </w:r>
      <w:r w:rsidR="004A75B0" w:rsidRPr="003723B1">
        <w:rPr>
          <w:sz w:val="20"/>
          <w:szCs w:val="20"/>
        </w:rPr>
        <w:t>marketing data</w:t>
      </w:r>
      <w:r w:rsidR="00910094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 xml:space="preserve">using </w:t>
      </w:r>
      <w:r w:rsidR="004A75B0" w:rsidRPr="003723B1">
        <w:rPr>
          <w:sz w:val="20"/>
          <w:szCs w:val="20"/>
        </w:rPr>
        <w:t xml:space="preserve">Jupyter, Python, </w:t>
      </w:r>
      <w:r w:rsidR="006E7CCF" w:rsidRPr="003723B1">
        <w:rPr>
          <w:sz w:val="20"/>
          <w:szCs w:val="20"/>
        </w:rPr>
        <w:t>Pandas</w:t>
      </w:r>
      <w:r w:rsidR="004A75B0" w:rsidRPr="003723B1">
        <w:rPr>
          <w:sz w:val="20"/>
          <w:szCs w:val="20"/>
        </w:rPr>
        <w:t>, NumPy, Sci-kit Learn, and Keras for analytical processing</w:t>
      </w:r>
      <w:r w:rsidR="00934231" w:rsidRPr="003723B1">
        <w:rPr>
          <w:sz w:val="20"/>
          <w:szCs w:val="20"/>
        </w:rPr>
        <w:t xml:space="preserve"> and</w:t>
      </w:r>
      <w:r w:rsidR="004A75B0" w:rsidRPr="003723B1">
        <w:rPr>
          <w:sz w:val="20"/>
          <w:szCs w:val="20"/>
        </w:rPr>
        <w:t xml:space="preserve"> S</w:t>
      </w:r>
      <w:r w:rsidR="006E7CCF" w:rsidRPr="003723B1">
        <w:rPr>
          <w:sz w:val="20"/>
          <w:szCs w:val="20"/>
        </w:rPr>
        <w:t>eaborn</w:t>
      </w:r>
      <w:r w:rsidR="004A75B0" w:rsidRPr="003723B1">
        <w:rPr>
          <w:sz w:val="20"/>
          <w:szCs w:val="20"/>
        </w:rPr>
        <w:t>, Plotly, and Matplotlib for data visualization.</w:t>
      </w:r>
    </w:p>
    <w:p w14:paraId="0CEF5CCC" w14:textId="2F379C83" w:rsidR="00287E64" w:rsidRPr="003723B1" w:rsidRDefault="00287E64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Practiced Agile SDLC in Jira with spring planning, daily scrums, and bi-weekly sprint reviews.</w:t>
      </w:r>
    </w:p>
    <w:p w14:paraId="356E943E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2AE30023" w14:textId="77777777" w:rsidR="008B1CA8" w:rsidRPr="003723B1" w:rsidRDefault="00000000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Angel Studios; Provo, Utah</w:t>
      </w:r>
      <w:r w:rsidRPr="003723B1">
        <w:rPr>
          <w:sz w:val="20"/>
          <w:szCs w:val="20"/>
        </w:rPr>
        <w:tab/>
        <w:t>Dec 2021 - Sep 2022</w:t>
      </w:r>
    </w:p>
    <w:p w14:paraId="61890F43" w14:textId="785A5DFC" w:rsidR="008B1CA8" w:rsidRPr="003723B1" w:rsidRDefault="00FE5FB9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Senior Data </w:t>
      </w:r>
      <w:r w:rsidR="00194B83">
        <w:rPr>
          <w:sz w:val="20"/>
          <w:szCs w:val="20"/>
        </w:rPr>
        <w:t>Engineer</w:t>
      </w:r>
    </w:p>
    <w:p w14:paraId="621B614B" w14:textId="3EACAC35" w:rsidR="008B1CA8" w:rsidRPr="003723B1" w:rsidRDefault="008954CF" w:rsidP="003B3EAD">
      <w:pPr>
        <w:pStyle w:val="body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Utilized AWS Sage</w:t>
      </w:r>
      <w:r w:rsidR="001E38D8" w:rsidRPr="003723B1">
        <w:rPr>
          <w:sz w:val="20"/>
          <w:szCs w:val="20"/>
        </w:rPr>
        <w:t>M</w:t>
      </w:r>
      <w:r w:rsidRPr="003723B1">
        <w:rPr>
          <w:sz w:val="20"/>
          <w:szCs w:val="20"/>
        </w:rPr>
        <w:t>aker with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>earning packages</w:t>
      </w:r>
      <w:r w:rsidRPr="003723B1">
        <w:rPr>
          <w:sz w:val="20"/>
          <w:szCs w:val="20"/>
        </w:rPr>
        <w:t xml:space="preserve"> </w:t>
      </w:r>
      <w:r w:rsidR="00931389" w:rsidRPr="003723B1">
        <w:rPr>
          <w:sz w:val="20"/>
          <w:szCs w:val="20"/>
        </w:rPr>
        <w:t xml:space="preserve">Pytorch </w:t>
      </w:r>
      <w:r w:rsidRPr="003723B1">
        <w:rPr>
          <w:sz w:val="20"/>
          <w:szCs w:val="20"/>
        </w:rPr>
        <w:t>and Keras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to build and</w:t>
      </w:r>
      <w:r w:rsidR="008F5D86" w:rsidRPr="003723B1">
        <w:rPr>
          <w:sz w:val="20"/>
          <w:szCs w:val="20"/>
        </w:rPr>
        <w:t xml:space="preserve"> tune </w:t>
      </w:r>
      <w:r w:rsidRPr="003723B1">
        <w:rPr>
          <w:sz w:val="20"/>
          <w:szCs w:val="20"/>
        </w:rPr>
        <w:t xml:space="preserve">a </w:t>
      </w:r>
      <w:r w:rsidR="00845CBA" w:rsidRPr="003723B1">
        <w:rPr>
          <w:sz w:val="20"/>
          <w:szCs w:val="20"/>
        </w:rPr>
        <w:t xml:space="preserve">supervised </w:t>
      </w:r>
      <w:r w:rsidRPr="003723B1">
        <w:rPr>
          <w:sz w:val="20"/>
          <w:szCs w:val="20"/>
        </w:rPr>
        <w:t>CNN for classifying movie frames from episodes digitally stored in S3.</w:t>
      </w:r>
    </w:p>
    <w:p w14:paraId="4F705FEC" w14:textId="0157321E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Earned certifications in Advanced Learning Algorithms, Advanced SQL for Data Scientists, and Supervised Machine Learning: Regression &amp; Classification, </w:t>
      </w:r>
      <w:r w:rsidR="008954CF" w:rsidRPr="003723B1">
        <w:rPr>
          <w:sz w:val="20"/>
          <w:szCs w:val="20"/>
        </w:rPr>
        <w:t>enhancing</w:t>
      </w:r>
      <w:r w:rsidRPr="003723B1">
        <w:rPr>
          <w:sz w:val="20"/>
          <w:szCs w:val="20"/>
        </w:rPr>
        <w:t xml:space="preserve"> professional skills.</w:t>
      </w:r>
    </w:p>
    <w:p w14:paraId="5A907604" w14:textId="5EF50688" w:rsidR="004A75B0" w:rsidRPr="003723B1" w:rsidRDefault="008954CF" w:rsidP="004A75B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Conducted d</w:t>
      </w:r>
      <w:r w:rsidR="00312D24" w:rsidRPr="003723B1">
        <w:rPr>
          <w:sz w:val="20"/>
          <w:szCs w:val="20"/>
        </w:rPr>
        <w:t xml:space="preserve">ata </w:t>
      </w:r>
      <w:r w:rsidRPr="003723B1">
        <w:rPr>
          <w:sz w:val="20"/>
          <w:szCs w:val="20"/>
        </w:rPr>
        <w:t>e</w:t>
      </w:r>
      <w:r w:rsidR="00312D24" w:rsidRPr="003723B1">
        <w:rPr>
          <w:sz w:val="20"/>
          <w:szCs w:val="20"/>
        </w:rPr>
        <w:t xml:space="preserve">xploration and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 xml:space="preserve">earning algorithms using </w:t>
      </w:r>
      <w:r w:rsidR="004A75B0" w:rsidRPr="003723B1">
        <w:rPr>
          <w:sz w:val="20"/>
          <w:szCs w:val="20"/>
        </w:rPr>
        <w:t xml:space="preserve">Jupyter, Python, Pandas, NumPy, Sci-kit Learn, </w:t>
      </w:r>
      <w:r w:rsidR="008F5D86" w:rsidRPr="003723B1">
        <w:rPr>
          <w:sz w:val="20"/>
          <w:szCs w:val="20"/>
        </w:rPr>
        <w:t xml:space="preserve">Pytorch, </w:t>
      </w:r>
      <w:r w:rsidR="004A75B0" w:rsidRPr="003723B1">
        <w:rPr>
          <w:sz w:val="20"/>
          <w:szCs w:val="20"/>
        </w:rPr>
        <w:t>and Keras for processing and Seaborn, Plotly, and Matplotlib for data visualization</w:t>
      </w:r>
      <w:r w:rsidRPr="003723B1">
        <w:rPr>
          <w:sz w:val="20"/>
          <w:szCs w:val="20"/>
        </w:rPr>
        <w:t xml:space="preserve">, significantly </w:t>
      </w:r>
      <w:r w:rsidR="00422DA9" w:rsidRPr="003723B1">
        <w:rPr>
          <w:sz w:val="20"/>
          <w:szCs w:val="20"/>
        </w:rPr>
        <w:t>enhanc</w:t>
      </w:r>
      <w:r w:rsidRPr="003723B1">
        <w:rPr>
          <w:sz w:val="20"/>
          <w:szCs w:val="20"/>
        </w:rPr>
        <w:t>ing</w:t>
      </w:r>
      <w:r w:rsidR="00422DA9" w:rsidRPr="003723B1">
        <w:rPr>
          <w:sz w:val="20"/>
          <w:szCs w:val="20"/>
        </w:rPr>
        <w:t xml:space="preserve"> analytical capabilities</w:t>
      </w:r>
      <w:r w:rsidR="00312D24" w:rsidRPr="003723B1">
        <w:rPr>
          <w:sz w:val="20"/>
          <w:szCs w:val="20"/>
        </w:rPr>
        <w:t>.</w:t>
      </w:r>
    </w:p>
    <w:p w14:paraId="4BB71162" w14:textId="627202DE" w:rsidR="002E5490" w:rsidRPr="003723B1" w:rsidRDefault="008954CF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effective business intelligence strategies </w:t>
      </w:r>
      <w:r w:rsidR="00422DA9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</w:t>
      </w:r>
      <w:r w:rsidR="00442BB7" w:rsidRPr="003723B1">
        <w:rPr>
          <w:sz w:val="20"/>
          <w:szCs w:val="20"/>
        </w:rPr>
        <w:t>Snowflake, Looker, and</w:t>
      </w:r>
      <w:r w:rsidR="004C69C9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Tableau for comprehensive sales and finance reporting.</w:t>
      </w:r>
    </w:p>
    <w:p w14:paraId="4922CA4C" w14:textId="77777777" w:rsidR="002E5490" w:rsidRPr="003723B1" w:rsidRDefault="002E5490" w:rsidP="003B3EAD">
      <w:pPr>
        <w:pStyle w:val="headingstyle"/>
        <w:keepNext/>
        <w:pBdr>
          <w:bottom w:val="single" w:sz="2" w:space="0" w:color="000000"/>
        </w:pBdr>
        <w:rPr>
          <w:sz w:val="20"/>
          <w:szCs w:val="20"/>
        </w:rPr>
      </w:pPr>
    </w:p>
    <w:p w14:paraId="522B4097" w14:textId="78A6D923" w:rsidR="008B1CA8" w:rsidRPr="003723B1" w:rsidRDefault="00A247F5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>Greenseed Data Laboratory; Orem, Utah</w:t>
      </w:r>
      <w:r w:rsidRPr="003723B1">
        <w:rPr>
          <w:sz w:val="20"/>
          <w:szCs w:val="20"/>
        </w:rPr>
        <w:tab/>
        <w:t>Nov 2020 - Nov 2021</w:t>
      </w:r>
    </w:p>
    <w:p w14:paraId="6059B6CC" w14:textId="73B0DD0E" w:rsidR="008B1CA8" w:rsidRPr="003723B1" w:rsidRDefault="00000000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637D95FC" w14:textId="7A4BE295" w:rsidR="009740FF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advanced </w:t>
      </w:r>
      <w:r w:rsidR="00910094" w:rsidRPr="003723B1">
        <w:rPr>
          <w:sz w:val="20"/>
          <w:szCs w:val="20"/>
        </w:rPr>
        <w:t xml:space="preserve">statistical </w:t>
      </w:r>
      <w:r w:rsidRPr="003723B1">
        <w:rPr>
          <w:sz w:val="20"/>
          <w:szCs w:val="20"/>
        </w:rPr>
        <w:t xml:space="preserve">exploration </w:t>
      </w:r>
      <w:r w:rsidR="008F5D86" w:rsidRPr="003723B1">
        <w:rPr>
          <w:sz w:val="20"/>
          <w:szCs w:val="20"/>
        </w:rPr>
        <w:t xml:space="preserve">of real-estate sales data </w:t>
      </w:r>
      <w:r w:rsidR="009740F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Python, </w:t>
      </w:r>
      <w:r w:rsidR="009740FF" w:rsidRPr="003723B1">
        <w:rPr>
          <w:sz w:val="20"/>
          <w:szCs w:val="20"/>
        </w:rPr>
        <w:t xml:space="preserve">Pandas, </w:t>
      </w:r>
      <w:r w:rsidRPr="003723B1">
        <w:rPr>
          <w:sz w:val="20"/>
          <w:szCs w:val="20"/>
        </w:rPr>
        <w:t xml:space="preserve">NumPy, SciPy, </w:t>
      </w:r>
      <w:r w:rsidR="009740FF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Scikit-learn</w:t>
      </w:r>
      <w:r w:rsidR="009740FF" w:rsidRPr="003723B1">
        <w:rPr>
          <w:sz w:val="20"/>
          <w:szCs w:val="20"/>
        </w:rPr>
        <w:t>.</w:t>
      </w:r>
    </w:p>
    <w:p w14:paraId="199E0A52" w14:textId="11123435" w:rsidR="008B1CA8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Created insightful</w:t>
      </w:r>
      <w:r w:rsidR="009740FF" w:rsidRPr="003723B1">
        <w:rPr>
          <w:sz w:val="20"/>
          <w:szCs w:val="20"/>
        </w:rPr>
        <w:t xml:space="preserve"> data visualization</w:t>
      </w:r>
      <w:r w:rsidRPr="003723B1">
        <w:rPr>
          <w:sz w:val="20"/>
          <w:szCs w:val="20"/>
        </w:rPr>
        <w:t>s</w:t>
      </w:r>
      <w:r w:rsidR="009740FF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</w:t>
      </w:r>
      <w:r w:rsidR="009740FF" w:rsidRPr="003723B1">
        <w:rPr>
          <w:sz w:val="20"/>
          <w:szCs w:val="20"/>
        </w:rPr>
        <w:t xml:space="preserve"> </w:t>
      </w:r>
      <w:r w:rsidR="0015760C" w:rsidRPr="003723B1">
        <w:rPr>
          <w:sz w:val="20"/>
          <w:szCs w:val="20"/>
        </w:rPr>
        <w:t>Seaborn, Plotly, and Matplotlib</w:t>
      </w:r>
      <w:r w:rsidRPr="003723B1">
        <w:rPr>
          <w:sz w:val="20"/>
          <w:szCs w:val="20"/>
        </w:rPr>
        <w:t>.</w:t>
      </w:r>
    </w:p>
    <w:p w14:paraId="5EFEA69B" w14:textId="0C5791F6" w:rsidR="008B1CA8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Implemented a</w:t>
      </w:r>
      <w:r w:rsidR="007D15B4" w:rsidRPr="003723B1">
        <w:rPr>
          <w:sz w:val="20"/>
          <w:szCs w:val="20"/>
        </w:rPr>
        <w:t xml:space="preserve"> CI/CD pipeline using GitHub Actions</w:t>
      </w:r>
      <w:r w:rsidRPr="003723B1">
        <w:rPr>
          <w:sz w:val="20"/>
          <w:szCs w:val="20"/>
        </w:rPr>
        <w:t xml:space="preserve">, </w:t>
      </w:r>
      <w:r w:rsidR="007D15B4" w:rsidRPr="003723B1">
        <w:rPr>
          <w:sz w:val="20"/>
          <w:szCs w:val="20"/>
        </w:rPr>
        <w:t>Coverage, SonarQube, and Xray</w:t>
      </w:r>
      <w:r w:rsidR="008954CF" w:rsidRPr="003723B1">
        <w:rPr>
          <w:sz w:val="20"/>
          <w:szCs w:val="20"/>
        </w:rPr>
        <w:t>.</w:t>
      </w:r>
    </w:p>
    <w:p w14:paraId="180868B3" w14:textId="3D478BF0" w:rsidR="004B274D" w:rsidRPr="004B274D" w:rsidRDefault="004B274D" w:rsidP="004B274D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Designed and built a</w:t>
      </w:r>
      <w:r>
        <w:rPr>
          <w:sz w:val="20"/>
          <w:szCs w:val="20"/>
        </w:rPr>
        <w:t xml:space="preserve"> custom </w:t>
      </w:r>
      <w:r w:rsidRPr="003723B1">
        <w:rPr>
          <w:sz w:val="20"/>
          <w:szCs w:val="20"/>
        </w:rPr>
        <w:t xml:space="preserve">star-schema data warehouse </w:t>
      </w:r>
      <w:r>
        <w:rPr>
          <w:sz w:val="20"/>
          <w:szCs w:val="20"/>
        </w:rPr>
        <w:t xml:space="preserve">on </w:t>
      </w:r>
      <w:r w:rsidRPr="003723B1">
        <w:rPr>
          <w:sz w:val="20"/>
          <w:szCs w:val="20"/>
        </w:rPr>
        <w:t>PostgreSQ</w:t>
      </w:r>
      <w:r>
        <w:rPr>
          <w:sz w:val="20"/>
          <w:szCs w:val="20"/>
        </w:rPr>
        <w:t xml:space="preserve">L, </w:t>
      </w:r>
      <w:r w:rsidRPr="003723B1">
        <w:rPr>
          <w:sz w:val="20"/>
          <w:szCs w:val="20"/>
        </w:rPr>
        <w:t xml:space="preserve">using dimensional modeling, featuring </w:t>
      </w:r>
      <w:r>
        <w:rPr>
          <w:sz w:val="20"/>
          <w:szCs w:val="20"/>
        </w:rPr>
        <w:t>SCD</w:t>
      </w:r>
      <w:r w:rsidRPr="003723B1">
        <w:rPr>
          <w:sz w:val="20"/>
          <w:szCs w:val="20"/>
        </w:rPr>
        <w:t xml:space="preserve"> type-2 tables sharing a common streaming facts table.</w:t>
      </w:r>
    </w:p>
    <w:p w14:paraId="206FCACF" w14:textId="5749730D" w:rsidR="002E5490" w:rsidRPr="003723B1" w:rsidRDefault="003D4BCC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machine learning skills with tutorials</w:t>
      </w:r>
      <w:r w:rsidR="008954CF" w:rsidRPr="003723B1">
        <w:rPr>
          <w:sz w:val="20"/>
          <w:szCs w:val="20"/>
        </w:rPr>
        <w:t xml:space="preserve"> for</w:t>
      </w:r>
      <w:r w:rsidR="00132CEB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TensorFlow</w:t>
      </w:r>
      <w:r w:rsidR="00623AFE" w:rsidRPr="003723B1">
        <w:rPr>
          <w:sz w:val="20"/>
          <w:szCs w:val="20"/>
        </w:rPr>
        <w:t>, PyTorch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and Keras </w:t>
      </w:r>
      <w:r w:rsidR="008954C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Kaggle </w:t>
      </w:r>
      <w:r w:rsidR="004C69C9" w:rsidRPr="003723B1">
        <w:rPr>
          <w:sz w:val="20"/>
          <w:szCs w:val="20"/>
        </w:rPr>
        <w:t>dataset</w:t>
      </w:r>
      <w:r w:rsidRPr="003723B1">
        <w:rPr>
          <w:sz w:val="20"/>
          <w:szCs w:val="20"/>
        </w:rPr>
        <w:t>s.</w:t>
      </w:r>
    </w:p>
    <w:p w14:paraId="7BC43220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05D6505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NuSkin; Provo, Utah</w:t>
      </w:r>
      <w:r w:rsidRPr="003723B1">
        <w:rPr>
          <w:sz w:val="20"/>
          <w:szCs w:val="20"/>
        </w:rPr>
        <w:tab/>
        <w:t>Nov 2019 - Nov 2020</w:t>
      </w:r>
    </w:p>
    <w:p w14:paraId="79F96C72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Full Stack Developer</w:t>
      </w:r>
    </w:p>
    <w:p w14:paraId="70C24660" w14:textId="51E434D1" w:rsidR="008B1CA8" w:rsidRPr="003723B1" w:rsidRDefault="008F5D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site registration and login pages by designing workflow and wireframes.</w:t>
      </w:r>
    </w:p>
    <w:p w14:paraId="06888F09" w14:textId="203608E4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Innovated Vue Vuetify components with NodeJS SCSS for improved functionality</w:t>
      </w:r>
      <w:r w:rsidR="009740FF" w:rsidRPr="003723B1">
        <w:rPr>
          <w:sz w:val="20"/>
          <w:szCs w:val="20"/>
        </w:rPr>
        <w:t xml:space="preserve"> and reuse</w:t>
      </w:r>
      <w:r w:rsidRPr="003723B1">
        <w:rPr>
          <w:sz w:val="20"/>
          <w:szCs w:val="20"/>
        </w:rPr>
        <w:t>.</w:t>
      </w:r>
    </w:p>
    <w:p w14:paraId="5AA70961" w14:textId="07BFB577" w:rsidR="009740FF" w:rsidRPr="003723B1" w:rsidRDefault="009740FF" w:rsidP="009740FF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Documented and launched new packages for company-wide use, enhancing efficiency.</w:t>
      </w:r>
    </w:p>
    <w:p w14:paraId="7F376D52" w14:textId="77777777" w:rsidR="002E5490" w:rsidRPr="003723B1" w:rsidRDefault="00E2341D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Internationalized content using Adobe Experience Cloud.</w:t>
      </w:r>
    </w:p>
    <w:p w14:paraId="0C69D116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111E3C9" w14:textId="71912C52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SeniorLink</w:t>
      </w:r>
      <w:r w:rsidR="006760AC">
        <w:rPr>
          <w:sz w:val="20"/>
          <w:szCs w:val="20"/>
        </w:rPr>
        <w:t xml:space="preserve"> / Vela</w:t>
      </w:r>
      <w:r w:rsidRPr="003723B1">
        <w:rPr>
          <w:sz w:val="20"/>
          <w:szCs w:val="20"/>
        </w:rPr>
        <w:t>; Boston, MA</w:t>
      </w:r>
      <w:r w:rsidRPr="003723B1">
        <w:rPr>
          <w:sz w:val="20"/>
          <w:szCs w:val="20"/>
        </w:rPr>
        <w:tab/>
        <w:t>March 2017 - Nov 2019</w:t>
      </w:r>
    </w:p>
    <w:p w14:paraId="765C51F6" w14:textId="1E50F875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</w:p>
    <w:p w14:paraId="2B7E525E" w14:textId="33EDB8B4" w:rsidR="00845CBA" w:rsidRPr="003723B1" w:rsidRDefault="00845CBA" w:rsidP="006760AC">
      <w:pPr>
        <w:pStyle w:val="bodystyle"/>
      </w:pPr>
      <w:r w:rsidRPr="003723B1">
        <w:t>Designed and deployed a</w:t>
      </w:r>
      <w:r w:rsidR="00312D24" w:rsidRPr="003723B1">
        <w:t>n AWS</w:t>
      </w:r>
      <w:r w:rsidRPr="003723B1">
        <w:t xml:space="preserve"> data </w:t>
      </w:r>
      <w:r w:rsidR="00B8492D" w:rsidRPr="003723B1">
        <w:t>pipeline</w:t>
      </w:r>
      <w:r w:rsidR="006760AC">
        <w:t xml:space="preserve"> for the </w:t>
      </w:r>
      <w:r w:rsidR="006760AC" w:rsidRPr="006760AC">
        <w:t xml:space="preserve">Vela </w:t>
      </w:r>
      <w:r w:rsidR="006760AC">
        <w:t>platform, which provided</w:t>
      </w:r>
      <w:r w:rsidR="006760AC" w:rsidRPr="006760AC">
        <w:t xml:space="preserve"> messaging, communication</w:t>
      </w:r>
      <w:r w:rsidR="00346DE6">
        <w:t>,</w:t>
      </w:r>
      <w:r w:rsidR="006760AC" w:rsidRPr="006760AC">
        <w:t xml:space="preserve"> and collaboration tools </w:t>
      </w:r>
      <w:r w:rsidR="006760AC">
        <w:t xml:space="preserve">for </w:t>
      </w:r>
      <w:r w:rsidR="006760AC" w:rsidRPr="006760AC">
        <w:t xml:space="preserve">the healthcare </w:t>
      </w:r>
      <w:r w:rsidR="006760AC">
        <w:t>industry.</w:t>
      </w:r>
    </w:p>
    <w:p w14:paraId="4EC13032" w14:textId="3ECDAC8B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Managed d</w:t>
      </w:r>
      <w:r w:rsidR="00B8492D" w:rsidRPr="003723B1">
        <w:rPr>
          <w:sz w:val="20"/>
          <w:szCs w:val="20"/>
        </w:rPr>
        <w:t xml:space="preserve">ata </w:t>
      </w:r>
      <w:r w:rsidR="00692626" w:rsidRPr="003723B1">
        <w:rPr>
          <w:sz w:val="20"/>
          <w:szCs w:val="20"/>
        </w:rPr>
        <w:t>ingre</w:t>
      </w:r>
      <w:r w:rsidR="002A0362" w:rsidRPr="003723B1">
        <w:rPr>
          <w:sz w:val="20"/>
          <w:szCs w:val="20"/>
        </w:rPr>
        <w:t>s</w:t>
      </w:r>
      <w:r w:rsidR="00692626" w:rsidRPr="003723B1">
        <w:rPr>
          <w:sz w:val="20"/>
          <w:szCs w:val="20"/>
        </w:rPr>
        <w:t>s</w:t>
      </w:r>
      <w:r w:rsidR="00B8492D" w:rsidRPr="003723B1">
        <w:rPr>
          <w:sz w:val="20"/>
          <w:szCs w:val="20"/>
        </w:rPr>
        <w:t xml:space="preserve"> by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 xml:space="preserve">queueing API Gateway-delivered message payloads into </w:t>
      </w:r>
      <w:r w:rsidR="00F74AAD" w:rsidRPr="003723B1">
        <w:rPr>
          <w:sz w:val="20"/>
          <w:szCs w:val="20"/>
        </w:rPr>
        <w:t>Amazon Kinesis</w:t>
      </w:r>
      <w:r w:rsidR="00B8492D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>Data</w:t>
      </w:r>
      <w:r w:rsidR="00281BE9" w:rsidRPr="003723B1">
        <w:rPr>
          <w:sz w:val="20"/>
          <w:szCs w:val="20"/>
        </w:rPr>
        <w:t xml:space="preserve"> Stream </w:t>
      </w:r>
      <w:r w:rsidR="00B8492D" w:rsidRPr="003723B1">
        <w:rPr>
          <w:sz w:val="20"/>
          <w:szCs w:val="20"/>
        </w:rPr>
        <w:t xml:space="preserve">shards. </w:t>
      </w:r>
      <w:r w:rsidR="003C191E" w:rsidRPr="003723B1">
        <w:rPr>
          <w:sz w:val="20"/>
          <w:szCs w:val="20"/>
        </w:rPr>
        <w:t xml:space="preserve">Utilized </w:t>
      </w:r>
      <w:r w:rsidR="00B8492D" w:rsidRPr="003723B1">
        <w:rPr>
          <w:sz w:val="20"/>
          <w:szCs w:val="20"/>
        </w:rPr>
        <w:t>SNS</w:t>
      </w:r>
      <w:r w:rsidR="002A0362" w:rsidRPr="003723B1">
        <w:rPr>
          <w:sz w:val="20"/>
          <w:szCs w:val="20"/>
        </w:rPr>
        <w:t>-</w:t>
      </w:r>
      <w:r w:rsidR="00B8492D" w:rsidRPr="003723B1">
        <w:rPr>
          <w:sz w:val="20"/>
          <w:szCs w:val="20"/>
        </w:rPr>
        <w:t>trigger</w:t>
      </w:r>
      <w:r w:rsidR="002A0362" w:rsidRPr="003723B1">
        <w:rPr>
          <w:sz w:val="20"/>
          <w:szCs w:val="20"/>
        </w:rPr>
        <w:t>ed</w:t>
      </w:r>
      <w:r w:rsidR="00B8492D" w:rsidRPr="003723B1">
        <w:rPr>
          <w:sz w:val="20"/>
          <w:szCs w:val="20"/>
        </w:rPr>
        <w:t xml:space="preserve"> </w:t>
      </w:r>
      <w:r w:rsidR="009740FF" w:rsidRPr="003723B1">
        <w:rPr>
          <w:sz w:val="20"/>
          <w:szCs w:val="20"/>
        </w:rPr>
        <w:t>Python</w:t>
      </w:r>
      <w:r w:rsidR="00B8492D" w:rsidRPr="003723B1">
        <w:rPr>
          <w:sz w:val="20"/>
          <w:szCs w:val="20"/>
        </w:rPr>
        <w:t xml:space="preserve"> </w:t>
      </w:r>
      <w:r w:rsidR="00203622" w:rsidRPr="003723B1">
        <w:rPr>
          <w:sz w:val="20"/>
          <w:szCs w:val="20"/>
        </w:rPr>
        <w:t xml:space="preserve">jobs </w:t>
      </w:r>
      <w:r w:rsidR="006760AC">
        <w:rPr>
          <w:sz w:val="20"/>
          <w:szCs w:val="20"/>
        </w:rPr>
        <w:t>running</w:t>
      </w:r>
      <w:r w:rsidR="002A0362" w:rsidRPr="003723B1">
        <w:rPr>
          <w:sz w:val="20"/>
          <w:szCs w:val="20"/>
        </w:rPr>
        <w:t xml:space="preserve"> on</w:t>
      </w:r>
      <w:r w:rsidR="00203622" w:rsidRPr="003723B1">
        <w:rPr>
          <w:sz w:val="20"/>
          <w:szCs w:val="20"/>
        </w:rPr>
        <w:t xml:space="preserve"> serverless Lambdas to aggregate shard data into date-partitioned Parquet files in an S3 data lake</w:t>
      </w:r>
      <w:r w:rsidR="00F74AAD" w:rsidRPr="003723B1">
        <w:rPr>
          <w:sz w:val="20"/>
          <w:szCs w:val="20"/>
        </w:rPr>
        <w:t>.</w:t>
      </w:r>
    </w:p>
    <w:p w14:paraId="6462C24E" w14:textId="37CFA1F3" w:rsidR="008B1CA8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Performed </w:t>
      </w:r>
      <w:r w:rsidR="00B8492D" w:rsidRPr="003723B1">
        <w:rPr>
          <w:sz w:val="20"/>
          <w:szCs w:val="20"/>
        </w:rPr>
        <w:t xml:space="preserve">ETL </w:t>
      </w:r>
      <w:r w:rsidRPr="003723B1">
        <w:rPr>
          <w:sz w:val="20"/>
          <w:szCs w:val="20"/>
        </w:rPr>
        <w:t xml:space="preserve">processes, </w:t>
      </w:r>
      <w:r w:rsidR="00B8492D" w:rsidRPr="003723B1">
        <w:rPr>
          <w:sz w:val="20"/>
          <w:szCs w:val="20"/>
        </w:rPr>
        <w:t>extracti</w:t>
      </w:r>
      <w:r w:rsidRPr="003723B1">
        <w:rPr>
          <w:sz w:val="20"/>
          <w:szCs w:val="20"/>
        </w:rPr>
        <w:t>ng</w:t>
      </w:r>
      <w:r w:rsidR="00B8492D" w:rsidRPr="003723B1">
        <w:rPr>
          <w:sz w:val="20"/>
          <w:szCs w:val="20"/>
        </w:rPr>
        <w:t>, transform</w:t>
      </w:r>
      <w:r w:rsidRPr="003723B1">
        <w:rPr>
          <w:sz w:val="20"/>
          <w:szCs w:val="20"/>
        </w:rPr>
        <w:t>ing</w:t>
      </w:r>
      <w:r w:rsidR="00203622" w:rsidRPr="003723B1">
        <w:rPr>
          <w:sz w:val="20"/>
          <w:szCs w:val="20"/>
        </w:rPr>
        <w:t xml:space="preserve">, and loading </w:t>
      </w:r>
      <w:r w:rsidRPr="003723B1">
        <w:rPr>
          <w:sz w:val="20"/>
          <w:szCs w:val="20"/>
        </w:rPr>
        <w:t xml:space="preserve">Parquet data </w:t>
      </w:r>
      <w:r w:rsidR="00203622" w:rsidRPr="003723B1">
        <w:rPr>
          <w:sz w:val="20"/>
          <w:szCs w:val="20"/>
        </w:rPr>
        <w:t xml:space="preserve">from </w:t>
      </w:r>
      <w:r w:rsidRPr="003723B1">
        <w:rPr>
          <w:sz w:val="20"/>
          <w:szCs w:val="20"/>
        </w:rPr>
        <w:t xml:space="preserve">the </w:t>
      </w:r>
      <w:r w:rsidR="00203622" w:rsidRPr="003723B1">
        <w:rPr>
          <w:sz w:val="20"/>
          <w:szCs w:val="20"/>
        </w:rPr>
        <w:t>data lake to</w:t>
      </w:r>
      <w:r w:rsidR="00F74AAD" w:rsidRPr="003723B1">
        <w:rPr>
          <w:sz w:val="20"/>
          <w:szCs w:val="20"/>
        </w:rPr>
        <w:t xml:space="preserve"> Redshift </w:t>
      </w:r>
      <w:r w:rsidR="00B8492D" w:rsidRPr="003723B1">
        <w:rPr>
          <w:sz w:val="20"/>
          <w:szCs w:val="20"/>
        </w:rPr>
        <w:t>via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>scheduled PySpark batch jobs on an</w:t>
      </w:r>
      <w:r w:rsidR="00F74AAD" w:rsidRPr="003723B1">
        <w:rPr>
          <w:sz w:val="20"/>
          <w:szCs w:val="20"/>
        </w:rPr>
        <w:t xml:space="preserve"> EMR cluster</w:t>
      </w:r>
      <w:r w:rsidR="00B8492D" w:rsidRPr="003723B1">
        <w:rPr>
          <w:sz w:val="20"/>
          <w:szCs w:val="20"/>
        </w:rPr>
        <w:t xml:space="preserve"> orchestrated by Data Pipeline</w:t>
      </w:r>
      <w:r w:rsidR="006971AC" w:rsidRPr="003723B1">
        <w:rPr>
          <w:sz w:val="20"/>
          <w:szCs w:val="20"/>
        </w:rPr>
        <w:t>.</w:t>
      </w:r>
    </w:p>
    <w:p w14:paraId="2DCC9770" w14:textId="1F0D53B3" w:rsidR="00203622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Generated </w:t>
      </w:r>
      <w:r w:rsidR="009740FF" w:rsidRPr="003723B1">
        <w:rPr>
          <w:sz w:val="20"/>
          <w:szCs w:val="20"/>
        </w:rPr>
        <w:t xml:space="preserve">daily </w:t>
      </w:r>
      <w:r w:rsidR="00203622" w:rsidRPr="003723B1">
        <w:rPr>
          <w:sz w:val="20"/>
          <w:szCs w:val="20"/>
        </w:rPr>
        <w:t>business intelligence reports using Tableau</w:t>
      </w:r>
      <w:r w:rsidRPr="003723B1">
        <w:rPr>
          <w:sz w:val="20"/>
          <w:szCs w:val="20"/>
        </w:rPr>
        <w:t xml:space="preserve"> with Redshift OLAP.</w:t>
      </w:r>
    </w:p>
    <w:p w14:paraId="15608425" w14:textId="22567563" w:rsidR="008510D0" w:rsidRPr="003723B1" w:rsidRDefault="00B8492D" w:rsidP="00A45F4B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Coordinated with </w:t>
      </w:r>
      <w:r w:rsidR="00203622" w:rsidRPr="003723B1">
        <w:rPr>
          <w:sz w:val="20"/>
          <w:szCs w:val="20"/>
        </w:rPr>
        <w:t xml:space="preserve">domestic and </w:t>
      </w:r>
      <w:r w:rsidRPr="003723B1">
        <w:rPr>
          <w:sz w:val="20"/>
          <w:szCs w:val="20"/>
        </w:rPr>
        <w:t>offshore development and quality assurance teams.</w:t>
      </w:r>
    </w:p>
    <w:p w14:paraId="181021DD" w14:textId="77777777" w:rsidR="00A45F4B" w:rsidRPr="003723B1" w:rsidRDefault="00A45F4B" w:rsidP="00A45F4B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65554C1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ClipFile; Newton Center, MA</w:t>
      </w:r>
      <w:r w:rsidRPr="003723B1">
        <w:rPr>
          <w:sz w:val="20"/>
          <w:szCs w:val="20"/>
        </w:rPr>
        <w:tab/>
        <w:t>Feb 2011 - March 2017</w:t>
      </w:r>
    </w:p>
    <w:p w14:paraId="72A14E12" w14:textId="17B4AC7D" w:rsidR="008B1CA8" w:rsidRPr="003723B1" w:rsidRDefault="003B3EAD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Technical </w:t>
      </w:r>
      <w:r w:rsidR="00EA687F" w:rsidRPr="003723B1">
        <w:rPr>
          <w:sz w:val="20"/>
          <w:szCs w:val="20"/>
        </w:rPr>
        <w:t>Project</w:t>
      </w:r>
      <w:r w:rsidRPr="003723B1">
        <w:rPr>
          <w:sz w:val="20"/>
          <w:szCs w:val="20"/>
        </w:rPr>
        <w:t xml:space="preserve">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2C0B3E" w:rsidRPr="003723B1">
        <w:rPr>
          <w:sz w:val="20"/>
          <w:szCs w:val="20"/>
        </w:rPr>
        <w:t xml:space="preserve">Solutions </w:t>
      </w:r>
      <w:r w:rsidRPr="003723B1">
        <w:rPr>
          <w:sz w:val="20"/>
          <w:szCs w:val="20"/>
        </w:rPr>
        <w:t>Architect</w:t>
      </w:r>
      <w:r w:rsidR="00550894" w:rsidRPr="003723B1">
        <w:rPr>
          <w:sz w:val="20"/>
          <w:szCs w:val="20"/>
        </w:rPr>
        <w:t xml:space="preserve"> / </w:t>
      </w:r>
      <w:r w:rsidR="00422DA9" w:rsidRPr="003723B1">
        <w:rPr>
          <w:sz w:val="20"/>
          <w:szCs w:val="20"/>
        </w:rPr>
        <w:t>Co-Founder</w:t>
      </w:r>
    </w:p>
    <w:p w14:paraId="3053747A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Led a team to develop and launch a pioneering SaaS on the AWS platform that empowered individuals and content creators to search and share curated mindsets.</w:t>
      </w:r>
    </w:p>
    <w:p w14:paraId="0C3D8184" w14:textId="3D5257AC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Designed and implemented patented technology, creating a consumer-facing CMS that facilitated </w:t>
      </w:r>
      <w:r w:rsidR="003723B1">
        <w:rPr>
          <w:sz w:val="20"/>
          <w:szCs w:val="20"/>
        </w:rPr>
        <w:t>fuzzy</w:t>
      </w:r>
      <w:r w:rsidRPr="003723B1">
        <w:rPr>
          <w:sz w:val="20"/>
          <w:szCs w:val="20"/>
        </w:rPr>
        <w:t xml:space="preserve"> </w:t>
      </w:r>
      <w:r w:rsidR="003723B1" w:rsidRPr="00456EE9">
        <w:rPr>
          <w:sz w:val="20"/>
          <w:szCs w:val="20"/>
        </w:rPr>
        <w:t>matching among user-curated quotes and text fragments.</w:t>
      </w:r>
    </w:p>
    <w:p w14:paraId="25D5F0CC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lastRenderedPageBreak/>
        <w:t>Applied machine learning algorithms such as principal component analysis, eigenvector decomposition, dimensionality reduction, vectorization, cosine similarities, K-means, Bayesian clustering, and collaborative filtering to implement fuzzy word matching and word clustering.</w:t>
      </w:r>
    </w:p>
    <w:p w14:paraId="0C428540" w14:textId="714AE9E6" w:rsidR="00222570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Utilized a RESTful API interface for the in-app presentation layer and as a service interface for external client apps. </w:t>
      </w:r>
    </w:p>
    <w:p w14:paraId="582F2E22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5CAF1E1" w14:textId="6F11ABD5" w:rsidR="00835B80" w:rsidRPr="003723B1" w:rsidRDefault="00000000" w:rsidP="003B3EAD">
      <w:pPr>
        <w:pStyle w:val="headingstyle"/>
        <w:keepNext/>
        <w:widowControl w:val="0"/>
        <w:rPr>
          <w:sz w:val="20"/>
          <w:szCs w:val="20"/>
          <w:lang w:val="fr-FR"/>
        </w:rPr>
      </w:pPr>
      <w:r w:rsidRPr="003723B1">
        <w:rPr>
          <w:sz w:val="20"/>
          <w:szCs w:val="20"/>
          <w:lang w:val="fr-FR"/>
        </w:rPr>
        <w:t>Sierra Vista Group; Boston, MA</w:t>
      </w:r>
      <w:r w:rsidRPr="003723B1">
        <w:rPr>
          <w:sz w:val="20"/>
          <w:szCs w:val="20"/>
          <w:lang w:val="fr-FR"/>
        </w:rPr>
        <w:tab/>
        <w:t>Nov 2002 - Feb 20</w:t>
      </w:r>
      <w:r w:rsidR="002766AE" w:rsidRPr="003723B1">
        <w:rPr>
          <w:sz w:val="20"/>
          <w:szCs w:val="20"/>
          <w:lang w:val="fr-FR"/>
        </w:rPr>
        <w:t>11</w:t>
      </w:r>
    </w:p>
    <w:p w14:paraId="14BE45EA" w14:textId="412BAF63" w:rsidR="008B1CA8" w:rsidRPr="003723B1" w:rsidRDefault="002C0B3E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Technical Program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Solutions Architect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422DA9" w:rsidRPr="003723B1">
        <w:rPr>
          <w:sz w:val="20"/>
          <w:szCs w:val="20"/>
        </w:rPr>
        <w:t>Co-Founder</w:t>
      </w:r>
    </w:p>
    <w:p w14:paraId="628CEBF6" w14:textId="33D61CBD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Identified profitable opportunities in product development, software engineering, and data modeling</w:t>
      </w:r>
      <w:r w:rsidR="00710AA5" w:rsidRPr="003723B1">
        <w:rPr>
          <w:sz w:val="20"/>
          <w:szCs w:val="20"/>
        </w:rPr>
        <w:t xml:space="preserve"> and s</w:t>
      </w:r>
      <w:r w:rsidRPr="003723B1">
        <w:rPr>
          <w:sz w:val="20"/>
          <w:szCs w:val="20"/>
        </w:rPr>
        <w:t xml:space="preserve">uccessfully negotiated </w:t>
      </w:r>
      <w:r w:rsidR="00ED00A1" w:rsidRPr="003723B1">
        <w:rPr>
          <w:sz w:val="20"/>
          <w:szCs w:val="20"/>
        </w:rPr>
        <w:t>budgets</w:t>
      </w:r>
      <w:r w:rsidR="00710AA5" w:rsidRPr="003723B1">
        <w:rPr>
          <w:sz w:val="20"/>
          <w:szCs w:val="20"/>
        </w:rPr>
        <w:t xml:space="preserve"> and </w:t>
      </w:r>
      <w:r w:rsidRPr="003723B1">
        <w:rPr>
          <w:sz w:val="20"/>
          <w:szCs w:val="20"/>
        </w:rPr>
        <w:t>project milestones with C-level management.</w:t>
      </w:r>
    </w:p>
    <w:p w14:paraId="160EEC22" w14:textId="1AFA3242" w:rsidR="00281BE9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Recruited</w:t>
      </w:r>
      <w:r w:rsidR="00281BE9" w:rsidRPr="003723B1">
        <w:rPr>
          <w:sz w:val="20"/>
          <w:szCs w:val="20"/>
        </w:rPr>
        <w:t xml:space="preserve"> high-value independent consultants </w:t>
      </w:r>
      <w:r w:rsidRPr="003723B1">
        <w:rPr>
          <w:sz w:val="20"/>
          <w:szCs w:val="20"/>
        </w:rPr>
        <w:t>specializing</w:t>
      </w:r>
      <w:r w:rsidR="009740FF" w:rsidRPr="003723B1">
        <w:rPr>
          <w:sz w:val="20"/>
          <w:szCs w:val="20"/>
        </w:rPr>
        <w:t xml:space="preserve"> in </w:t>
      </w:r>
      <w:r w:rsidR="003723B1" w:rsidRPr="003723B1">
        <w:rPr>
          <w:sz w:val="20"/>
          <w:szCs w:val="20"/>
        </w:rPr>
        <w:t>DevOps</w:t>
      </w:r>
      <w:r w:rsidR="003723B1">
        <w:rPr>
          <w:sz w:val="20"/>
          <w:szCs w:val="20"/>
        </w:rPr>
        <w:t xml:space="preserve">, </w:t>
      </w:r>
      <w:r w:rsidR="00281BE9" w:rsidRPr="003723B1">
        <w:rPr>
          <w:sz w:val="20"/>
          <w:szCs w:val="20"/>
        </w:rPr>
        <w:t xml:space="preserve">full-stack development, </w:t>
      </w:r>
      <w:r w:rsidR="003723B1" w:rsidRPr="003723B1">
        <w:rPr>
          <w:sz w:val="20"/>
          <w:szCs w:val="20"/>
        </w:rPr>
        <w:t>database administration</w:t>
      </w:r>
      <w:r w:rsidR="003723B1">
        <w:rPr>
          <w:sz w:val="20"/>
          <w:szCs w:val="20"/>
        </w:rPr>
        <w:t xml:space="preserve">, </w:t>
      </w:r>
      <w:r w:rsidR="003723B1" w:rsidRPr="003723B1">
        <w:rPr>
          <w:sz w:val="20"/>
          <w:szCs w:val="20"/>
        </w:rPr>
        <w:t xml:space="preserve">graphic design, user experience, </w:t>
      </w:r>
      <w:r w:rsid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quality assurance</w:t>
      </w:r>
      <w:r w:rsidR="009740FF" w:rsidRPr="003723B1">
        <w:rPr>
          <w:sz w:val="20"/>
          <w:szCs w:val="20"/>
        </w:rPr>
        <w:t>.</w:t>
      </w:r>
    </w:p>
    <w:p w14:paraId="534520EC" w14:textId="729BC968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Developed and aligned comprehensive project schedules and detailed technical specifications</w:t>
      </w:r>
      <w:r w:rsidR="00BF542C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 specific business requirements within strict budgets.</w:t>
      </w:r>
    </w:p>
    <w:p w14:paraId="1E0CCE6F" w14:textId="0290CE62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implementation evaluations to ensure </w:t>
      </w:r>
      <w:r w:rsidR="00BF542C" w:rsidRPr="003723B1">
        <w:rPr>
          <w:sz w:val="20"/>
          <w:szCs w:val="20"/>
        </w:rPr>
        <w:t xml:space="preserve">flawless </w:t>
      </w:r>
      <w:r w:rsidRPr="003723B1">
        <w:rPr>
          <w:sz w:val="20"/>
          <w:szCs w:val="20"/>
        </w:rPr>
        <w:t xml:space="preserve">delivery of technical </w:t>
      </w:r>
      <w:r w:rsidR="00BF542C" w:rsidRPr="003723B1">
        <w:rPr>
          <w:sz w:val="20"/>
          <w:szCs w:val="20"/>
        </w:rPr>
        <w:t>solutions</w:t>
      </w:r>
      <w:r w:rsidRPr="003723B1">
        <w:rPr>
          <w:sz w:val="20"/>
          <w:szCs w:val="20"/>
        </w:rPr>
        <w:t>.</w:t>
      </w:r>
    </w:p>
    <w:p w14:paraId="76455299" w14:textId="7D3A2383" w:rsidR="00662A86" w:rsidRPr="003723B1" w:rsidRDefault="00A02991" w:rsidP="00662A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Managed IT strategies customized for </w:t>
      </w:r>
      <w:r w:rsidR="00710AA5" w:rsidRPr="003723B1">
        <w:rPr>
          <w:sz w:val="20"/>
          <w:szCs w:val="20"/>
        </w:rPr>
        <w:t>clients</w:t>
      </w:r>
      <w:r w:rsidRPr="003723B1">
        <w:rPr>
          <w:sz w:val="20"/>
          <w:szCs w:val="20"/>
        </w:rPr>
        <w:t xml:space="preserve"> in </w:t>
      </w:r>
      <w:r w:rsidR="006B4A00" w:rsidRPr="003723B1">
        <w:rPr>
          <w:sz w:val="20"/>
          <w:szCs w:val="20"/>
        </w:rPr>
        <w:t>the entertainment, medical services, manufacturing, insurance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</w:t>
      </w:r>
      <w:r w:rsidR="00BF542C" w:rsidRPr="003723B1">
        <w:rPr>
          <w:sz w:val="20"/>
          <w:szCs w:val="20"/>
        </w:rPr>
        <w:t xml:space="preserve">and cyber security </w:t>
      </w:r>
      <w:r w:rsidRPr="003723B1">
        <w:rPr>
          <w:sz w:val="20"/>
          <w:szCs w:val="20"/>
        </w:rPr>
        <w:t>industries</w:t>
      </w:r>
      <w:r w:rsidR="00422DA9" w:rsidRPr="003723B1">
        <w:rPr>
          <w:sz w:val="20"/>
          <w:szCs w:val="20"/>
        </w:rPr>
        <w:t>,</w:t>
      </w:r>
      <w:r w:rsidR="006B4A00" w:rsidRPr="003723B1">
        <w:rPr>
          <w:sz w:val="20"/>
          <w:szCs w:val="20"/>
        </w:rPr>
        <w:t xml:space="preserve"> including </w:t>
      </w:r>
      <w:r w:rsidR="00BF542C" w:rsidRPr="003723B1">
        <w:rPr>
          <w:sz w:val="20"/>
          <w:szCs w:val="20"/>
        </w:rPr>
        <w:t>AMI, Rowe Jukeboxes</w:t>
      </w:r>
      <w:r w:rsidR="006B4A00" w:rsidRPr="003723B1">
        <w:rPr>
          <w:sz w:val="20"/>
          <w:szCs w:val="20"/>
        </w:rPr>
        <w:t>, Eleven</w:t>
      </w:r>
      <w:r w:rsidR="00BF542C" w:rsidRPr="003723B1">
        <w:rPr>
          <w:sz w:val="20"/>
          <w:szCs w:val="20"/>
        </w:rPr>
        <w:t xml:space="preserve"> Systems</w:t>
      </w:r>
      <w:r w:rsidR="006B4A00" w:rsidRPr="003723B1">
        <w:rPr>
          <w:sz w:val="20"/>
          <w:szCs w:val="20"/>
        </w:rPr>
        <w:t xml:space="preserve">, </w:t>
      </w:r>
      <w:r w:rsidR="00865981" w:rsidRPr="003723B1">
        <w:rPr>
          <w:sz w:val="20"/>
          <w:szCs w:val="20"/>
        </w:rPr>
        <w:t xml:space="preserve">Coca-Cola </w:t>
      </w:r>
      <w:r w:rsidR="00BF542C" w:rsidRPr="003723B1">
        <w:rPr>
          <w:sz w:val="20"/>
          <w:szCs w:val="20"/>
        </w:rPr>
        <w:t xml:space="preserve">Corp. Europe, </w:t>
      </w:r>
      <w:r w:rsidR="006B4A00" w:rsidRPr="003723B1">
        <w:rPr>
          <w:sz w:val="20"/>
          <w:szCs w:val="20"/>
        </w:rPr>
        <w:t xml:space="preserve">Medical Services </w:t>
      </w:r>
      <w:r w:rsidR="00BF542C" w:rsidRPr="003723B1">
        <w:rPr>
          <w:sz w:val="20"/>
          <w:szCs w:val="20"/>
        </w:rPr>
        <w:t>Corp</w:t>
      </w:r>
      <w:r w:rsidR="002D4393">
        <w:rPr>
          <w:sz w:val="20"/>
          <w:szCs w:val="20"/>
        </w:rPr>
        <w:t xml:space="preserve">., </w:t>
      </w:r>
      <w:r w:rsidR="006B4A00" w:rsidRPr="003723B1">
        <w:rPr>
          <w:sz w:val="20"/>
          <w:szCs w:val="20"/>
        </w:rPr>
        <w:t xml:space="preserve">and </w:t>
      </w:r>
      <w:proofErr w:type="spellStart"/>
      <w:r w:rsidR="006B4A00" w:rsidRPr="003723B1">
        <w:rPr>
          <w:sz w:val="20"/>
          <w:szCs w:val="20"/>
        </w:rPr>
        <w:t>Intrusic</w:t>
      </w:r>
      <w:proofErr w:type="spellEnd"/>
      <w:r w:rsidR="00BF542C" w:rsidRPr="003723B1">
        <w:rPr>
          <w:sz w:val="20"/>
          <w:szCs w:val="20"/>
        </w:rPr>
        <w:t xml:space="preserve"> Cyber Security.</w:t>
      </w:r>
      <w:r w:rsidR="006B4A00" w:rsidRPr="003723B1">
        <w:rPr>
          <w:sz w:val="20"/>
          <w:szCs w:val="20"/>
        </w:rPr>
        <w:t xml:space="preserve"> </w:t>
      </w:r>
    </w:p>
    <w:p w14:paraId="530F2CBF" w14:textId="77777777" w:rsidR="0059011C" w:rsidRDefault="0059011C" w:rsidP="0059011C">
      <w:pPr>
        <w:pStyle w:val="bodystyle"/>
        <w:numPr>
          <w:ilvl w:val="0"/>
          <w:numId w:val="0"/>
        </w:numPr>
        <w:ind w:left="360" w:hanging="360"/>
      </w:pPr>
    </w:p>
    <w:p w14:paraId="3149B386" w14:textId="77777777" w:rsidR="002D4393" w:rsidRPr="00456EE9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EDUCATION</w:t>
      </w:r>
    </w:p>
    <w:p w14:paraId="7378EDCC" w14:textId="119FD312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Massachusetts Institute of Technology, Cambridge, Massachusetts</w:t>
      </w:r>
      <w:r>
        <w:rPr>
          <w:sz w:val="20"/>
          <w:szCs w:val="20"/>
        </w:rPr>
        <w:t>,</w:t>
      </w:r>
    </w:p>
    <w:p w14:paraId="0147AE50" w14:textId="77777777" w:rsidR="002D4393" w:rsidRPr="00456EE9" w:rsidRDefault="002D4393" w:rsidP="002D4393">
      <w:pPr>
        <w:pStyle w:val="headingstyle"/>
        <w:keepNext/>
        <w:widowControl w:val="0"/>
        <w:rPr>
          <w:b w:val="0"/>
          <w:bCs/>
          <w:sz w:val="20"/>
          <w:szCs w:val="20"/>
        </w:rPr>
      </w:pPr>
      <w:r>
        <w:rPr>
          <w:sz w:val="20"/>
          <w:szCs w:val="20"/>
        </w:rPr>
        <w:t>PhD</w:t>
      </w:r>
      <w:r w:rsidRPr="00456EE9">
        <w:rPr>
          <w:sz w:val="20"/>
          <w:szCs w:val="20"/>
        </w:rPr>
        <w:t>, Media Arts &amp; Sciences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Machine Vision/Video Coding</w:t>
      </w:r>
      <w:r>
        <w:rPr>
          <w:b w:val="0"/>
          <w:bCs/>
          <w:sz w:val="20"/>
          <w:szCs w:val="20"/>
        </w:rPr>
        <w:br/>
      </w:r>
    </w:p>
    <w:p w14:paraId="35F6E8A3" w14:textId="7B943E0B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5C478A2F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rPr>
          <w:sz w:val="20"/>
          <w:szCs w:val="20"/>
        </w:rPr>
        <w:t>M</w:t>
      </w:r>
      <w:r w:rsidRPr="00456EE9">
        <w:rPr>
          <w:sz w:val="20"/>
          <w:szCs w:val="20"/>
        </w:rPr>
        <w:t>S, Computer Science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Medical Imaging/Computer Graphics</w:t>
      </w:r>
      <w:r>
        <w:rPr>
          <w:b w:val="0"/>
          <w:bCs/>
          <w:sz w:val="20"/>
          <w:szCs w:val="20"/>
        </w:rPr>
        <w:br/>
      </w:r>
    </w:p>
    <w:p w14:paraId="3F8D11A1" w14:textId="56DC5635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32F30D15" w14:textId="21EA1E30" w:rsidR="002D4393" w:rsidRDefault="002D4393" w:rsidP="002D4393">
      <w:pPr>
        <w:pStyle w:val="bodystyle"/>
        <w:numPr>
          <w:ilvl w:val="0"/>
          <w:numId w:val="0"/>
        </w:numPr>
        <w:ind w:left="360" w:hanging="360"/>
        <w:rPr>
          <w:bCs/>
          <w:sz w:val="20"/>
          <w:szCs w:val="20"/>
        </w:rPr>
      </w:pPr>
      <w:r w:rsidRPr="00456EE9">
        <w:rPr>
          <w:sz w:val="20"/>
          <w:szCs w:val="20"/>
        </w:rPr>
        <w:t>BS, Design Engineering Technology</w:t>
      </w:r>
      <w:r>
        <w:rPr>
          <w:sz w:val="20"/>
          <w:szCs w:val="20"/>
        </w:rPr>
        <w:t xml:space="preserve">, </w:t>
      </w:r>
      <w:r w:rsidRPr="00A05DBE">
        <w:rPr>
          <w:bCs/>
          <w:sz w:val="20"/>
          <w:szCs w:val="20"/>
        </w:rPr>
        <w:t>CAD/CAE/CAM</w:t>
      </w:r>
    </w:p>
    <w:p w14:paraId="6D2A5A2C" w14:textId="77777777" w:rsidR="002D4393" w:rsidRDefault="002D4393" w:rsidP="002D4393">
      <w:pPr>
        <w:pStyle w:val="bodystyle"/>
        <w:numPr>
          <w:ilvl w:val="0"/>
          <w:numId w:val="0"/>
        </w:numPr>
        <w:ind w:left="360" w:hanging="360"/>
      </w:pPr>
    </w:p>
    <w:p w14:paraId="7195CECE" w14:textId="77777777" w:rsidR="002D4393" w:rsidRPr="002D4393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  <w:lang w:val="fr-FR"/>
        </w:rPr>
      </w:pPr>
      <w:r w:rsidRPr="002D4393">
        <w:rPr>
          <w:sz w:val="20"/>
          <w:szCs w:val="20"/>
          <w:lang w:val="fr-FR"/>
        </w:rPr>
        <w:t>CERTIFICATIONS, PUBLICATIONS, PATENTS, WEBSITES</w:t>
      </w:r>
    </w:p>
    <w:p w14:paraId="1B2BA3F5" w14:textId="77777777" w:rsidR="002D4393" w:rsidRPr="00C554DD" w:rsidRDefault="002D4393" w:rsidP="002D4393">
      <w:pPr>
        <w:pStyle w:val="finalstyle"/>
        <w:keepNext/>
        <w:widowControl w:val="0"/>
        <w:rPr>
          <w:bCs/>
          <w:color w:val="0000FF" w:themeColor="hyperlink"/>
          <w:sz w:val="20"/>
          <w:szCs w:val="20"/>
          <w:u w:val="single"/>
          <w:lang w:val="fr-FR"/>
        </w:rPr>
      </w:pPr>
      <w:r w:rsidRPr="00C554DD">
        <w:rPr>
          <w:sz w:val="20"/>
          <w:szCs w:val="20"/>
          <w:lang w:val="fr-FR"/>
        </w:rPr>
        <w:t>Certifications:</w:t>
      </w:r>
      <w:r w:rsidRPr="00C554DD">
        <w:rPr>
          <w:rStyle w:val="Hyperlink"/>
          <w:bCs/>
          <w:sz w:val="20"/>
          <w:szCs w:val="20"/>
          <w:lang w:val="fr-FR"/>
        </w:rPr>
        <w:t xml:space="preserve"> https://www.linkedin.com/in/shawnbecker/details/certifications/</w:t>
      </w:r>
    </w:p>
    <w:p w14:paraId="743DAFDD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bCs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Publications: </w:t>
      </w:r>
      <w:hyperlink r:id="rId7" w:history="1">
        <w:r w:rsidRPr="00C554DD">
          <w:rPr>
            <w:rStyle w:val="Hyperlink"/>
            <w:bCs/>
            <w:sz w:val="20"/>
            <w:szCs w:val="20"/>
            <w:lang w:val="fr-FR"/>
          </w:rPr>
          <w:t>https://independent.academia.edu/shawnbecker</w:t>
        </w:r>
      </w:hyperlink>
    </w:p>
    <w:p w14:paraId="7D90A485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Patents: </w:t>
      </w:r>
      <w:hyperlink r:id="rId8" w:history="1">
        <w:r w:rsidRPr="00C554DD">
          <w:rPr>
            <w:rStyle w:val="Hyperlink"/>
            <w:sz w:val="20"/>
            <w:szCs w:val="20"/>
            <w:lang w:val="fr-FR"/>
          </w:rPr>
          <w:t>https://patents.justia.com/inventor/shawn-c-becker</w:t>
        </w:r>
      </w:hyperlink>
      <w:r w:rsidRPr="00C554DD">
        <w:rPr>
          <w:sz w:val="20"/>
          <w:szCs w:val="20"/>
          <w:lang w:val="fr-FR"/>
        </w:rPr>
        <w:br/>
        <w:t xml:space="preserve">LinkedIn profile: </w:t>
      </w:r>
      <w:hyperlink r:id="rId9" w:history="1">
        <w:r w:rsidRPr="00C554DD">
          <w:rPr>
            <w:rStyle w:val="Hyperlink"/>
            <w:sz w:val="20"/>
            <w:szCs w:val="20"/>
            <w:lang w:val="fr-FR"/>
          </w:rPr>
          <w:t>https://www.linkedin.com/in/shawnbecker</w:t>
        </w:r>
      </w:hyperlink>
    </w:p>
    <w:p w14:paraId="612748E5" w14:textId="77777777" w:rsidR="002D4393" w:rsidRP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b w:val="0"/>
          <w:bCs/>
          <w:sz w:val="20"/>
          <w:szCs w:val="20"/>
        </w:rPr>
      </w:pPr>
      <w:r w:rsidRPr="002D4393">
        <w:rPr>
          <w:b w:val="0"/>
          <w:bCs/>
          <w:sz w:val="20"/>
          <w:szCs w:val="20"/>
        </w:rPr>
        <w:t xml:space="preserve">Personal website: </w:t>
      </w:r>
      <w:hyperlink r:id="rId10" w:history="1">
        <w:r w:rsidRPr="002D4393">
          <w:rPr>
            <w:rStyle w:val="Hyperlink"/>
            <w:b w:val="0"/>
            <w:bCs/>
            <w:sz w:val="20"/>
            <w:szCs w:val="20"/>
          </w:rPr>
          <w:t>http://spexture.com</w:t>
        </w:r>
      </w:hyperlink>
    </w:p>
    <w:p w14:paraId="7B83CC39" w14:textId="77777777" w:rsid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sz w:val="20"/>
          <w:szCs w:val="20"/>
        </w:rPr>
      </w:pPr>
    </w:p>
    <w:p w14:paraId="659817C8" w14:textId="3B2452A8" w:rsidR="002D4393" w:rsidRPr="00456EE9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SKILLS and EXPERTISE</w:t>
      </w:r>
    </w:p>
    <w:p w14:paraId="16D54C25" w14:textId="6981030F" w:rsidR="002D4393" w:rsidRPr="00456EE9" w:rsidRDefault="00F71531" w:rsidP="002D4393">
      <w:pPr>
        <w:pStyle w:val="summarystyle"/>
        <w:keepLines/>
        <w:jc w:val="both"/>
        <w:rPr>
          <w:sz w:val="20"/>
          <w:szCs w:val="20"/>
        </w:rPr>
      </w:pPr>
      <w:r w:rsidRPr="00F71531">
        <w:rPr>
          <w:sz w:val="20"/>
          <w:szCs w:val="20"/>
        </w:rPr>
        <w:t xml:space="preserve">AWS Architecture • Amazon S3 • DBT • Glue • Glue Catalog • Lambdas • Step Functions • Kinesis Data Streams • Kafka • SQS • SNS • SMS • EC2 • Redshift • DynamoDB • SimpleDB • ElastiCache • Aurora • Databricks Medallion Architecture • Delta Lake • Databricks Lakehouse • CloudFormation • Docker • Kubernetes • ECR • ECS • EKS • Fargate • Data Pipeline • PySpark • EMR • AWS Migration Service • SQL • Python • Java • Airflow • Git • REST API • CI/CD • Jenkins • GitHub Actions • Unit Testing • Integration Testing • SageMaker • GitHub • Bitbucket • PostgreSQL • Oracle • MS SQL Server • Machine Learning • Regression • Classification • CNN • Clustering • Dimensionality Reduction • PCA • RAG • Encoding • MSProject • Visio • Office 365 • Agile Scrum SDLC • Scheduling • Budgets • Milestones • Risk Mitigation • Stakeholder Management • Resource Allocation • Leadership • Tutoring • Team Building • Offshore Management • Cybersecurity • DataDog • CloudWatch • Confluence </w:t>
      </w:r>
      <w:r w:rsidR="002D4393" w:rsidRPr="00EC02C5">
        <w:rPr>
          <w:sz w:val="20"/>
          <w:szCs w:val="20"/>
        </w:rPr>
        <w:t>• Jira</w:t>
      </w:r>
      <w:r w:rsidR="004B274D" w:rsidRPr="00F71531">
        <w:rPr>
          <w:sz w:val="20"/>
          <w:szCs w:val="20"/>
        </w:rPr>
        <w:t xml:space="preserve"> </w:t>
      </w:r>
      <w:r w:rsidR="004B274D" w:rsidRPr="00EC02C5">
        <w:rPr>
          <w:sz w:val="20"/>
          <w:szCs w:val="20"/>
        </w:rPr>
        <w:t>•</w:t>
      </w:r>
      <w:r w:rsidR="004B274D">
        <w:rPr>
          <w:sz w:val="20"/>
          <w:szCs w:val="20"/>
        </w:rPr>
        <w:t xml:space="preserve"> Certified Scrum Master©</w:t>
      </w:r>
    </w:p>
    <w:p w14:paraId="2429DD35" w14:textId="767B52F6" w:rsidR="002D4393" w:rsidRPr="002D4393" w:rsidRDefault="002D4393" w:rsidP="002D4393">
      <w:pPr>
        <w:pStyle w:val="headingstyle"/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2D4393" w:rsidRPr="002D4393" w:rsidSect="0059011C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17F6B"/>
    <w:multiLevelType w:val="multilevel"/>
    <w:tmpl w:val="DF0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17CD0"/>
    <w:multiLevelType w:val="multilevel"/>
    <w:tmpl w:val="15B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3D9"/>
    <w:multiLevelType w:val="hybridMultilevel"/>
    <w:tmpl w:val="17C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72BC"/>
    <w:multiLevelType w:val="multilevel"/>
    <w:tmpl w:val="A94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86A0F"/>
    <w:multiLevelType w:val="multilevel"/>
    <w:tmpl w:val="2C2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594569">
    <w:abstractNumId w:val="8"/>
  </w:num>
  <w:num w:numId="2" w16cid:durableId="282343701">
    <w:abstractNumId w:val="6"/>
  </w:num>
  <w:num w:numId="3" w16cid:durableId="1472164951">
    <w:abstractNumId w:val="5"/>
  </w:num>
  <w:num w:numId="4" w16cid:durableId="1968316276">
    <w:abstractNumId w:val="4"/>
  </w:num>
  <w:num w:numId="5" w16cid:durableId="842010463">
    <w:abstractNumId w:val="7"/>
  </w:num>
  <w:num w:numId="6" w16cid:durableId="208148566">
    <w:abstractNumId w:val="3"/>
  </w:num>
  <w:num w:numId="7" w16cid:durableId="891187985">
    <w:abstractNumId w:val="2"/>
  </w:num>
  <w:num w:numId="8" w16cid:durableId="2026129107">
    <w:abstractNumId w:val="1"/>
  </w:num>
  <w:num w:numId="9" w16cid:durableId="1767724683">
    <w:abstractNumId w:val="0"/>
  </w:num>
  <w:num w:numId="10" w16cid:durableId="661078951">
    <w:abstractNumId w:val="13"/>
  </w:num>
  <w:num w:numId="11" w16cid:durableId="1959139063">
    <w:abstractNumId w:val="9"/>
  </w:num>
  <w:num w:numId="12" w16cid:durableId="635306575">
    <w:abstractNumId w:val="11"/>
  </w:num>
  <w:num w:numId="13" w16cid:durableId="1059330770">
    <w:abstractNumId w:val="8"/>
  </w:num>
  <w:num w:numId="14" w16cid:durableId="573123282">
    <w:abstractNumId w:val="8"/>
  </w:num>
  <w:num w:numId="15" w16cid:durableId="607085559">
    <w:abstractNumId w:val="10"/>
  </w:num>
  <w:num w:numId="16" w16cid:durableId="1287469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7A"/>
    <w:rsid w:val="00034616"/>
    <w:rsid w:val="000478A6"/>
    <w:rsid w:val="0005689C"/>
    <w:rsid w:val="0006063C"/>
    <w:rsid w:val="00073144"/>
    <w:rsid w:val="000A16BF"/>
    <w:rsid w:val="000A2C3C"/>
    <w:rsid w:val="000C1717"/>
    <w:rsid w:val="000E6196"/>
    <w:rsid w:val="00105116"/>
    <w:rsid w:val="00116197"/>
    <w:rsid w:val="001315F1"/>
    <w:rsid w:val="00132CEB"/>
    <w:rsid w:val="001446A8"/>
    <w:rsid w:val="0014662E"/>
    <w:rsid w:val="0015074B"/>
    <w:rsid w:val="00153746"/>
    <w:rsid w:val="0015760C"/>
    <w:rsid w:val="00194B83"/>
    <w:rsid w:val="001E38D8"/>
    <w:rsid w:val="001F3A37"/>
    <w:rsid w:val="00202233"/>
    <w:rsid w:val="00203622"/>
    <w:rsid w:val="00222570"/>
    <w:rsid w:val="0023757C"/>
    <w:rsid w:val="00241B4D"/>
    <w:rsid w:val="002766AE"/>
    <w:rsid w:val="00281BE9"/>
    <w:rsid w:val="00287E64"/>
    <w:rsid w:val="00295889"/>
    <w:rsid w:val="0029639D"/>
    <w:rsid w:val="002968F9"/>
    <w:rsid w:val="002A0362"/>
    <w:rsid w:val="002C0B3E"/>
    <w:rsid w:val="002D4393"/>
    <w:rsid w:val="002E5490"/>
    <w:rsid w:val="002F6846"/>
    <w:rsid w:val="00301F28"/>
    <w:rsid w:val="00312D24"/>
    <w:rsid w:val="00312F3D"/>
    <w:rsid w:val="0032012C"/>
    <w:rsid w:val="00320D62"/>
    <w:rsid w:val="00326F90"/>
    <w:rsid w:val="003312C2"/>
    <w:rsid w:val="003332AB"/>
    <w:rsid w:val="00337BFA"/>
    <w:rsid w:val="00346DE6"/>
    <w:rsid w:val="00352A87"/>
    <w:rsid w:val="00354BE2"/>
    <w:rsid w:val="003723B1"/>
    <w:rsid w:val="003928F2"/>
    <w:rsid w:val="00395556"/>
    <w:rsid w:val="003B3EAD"/>
    <w:rsid w:val="003B6884"/>
    <w:rsid w:val="003C191E"/>
    <w:rsid w:val="003D4BCC"/>
    <w:rsid w:val="003F56A1"/>
    <w:rsid w:val="00401F4D"/>
    <w:rsid w:val="00422DA9"/>
    <w:rsid w:val="004305D2"/>
    <w:rsid w:val="00430841"/>
    <w:rsid w:val="004328D6"/>
    <w:rsid w:val="004330B3"/>
    <w:rsid w:val="00442BB7"/>
    <w:rsid w:val="004536D6"/>
    <w:rsid w:val="00460574"/>
    <w:rsid w:val="004677C0"/>
    <w:rsid w:val="004702CB"/>
    <w:rsid w:val="0048106E"/>
    <w:rsid w:val="004A75B0"/>
    <w:rsid w:val="004A7EF6"/>
    <w:rsid w:val="004B274D"/>
    <w:rsid w:val="004C69C9"/>
    <w:rsid w:val="004D4F0A"/>
    <w:rsid w:val="004E7740"/>
    <w:rsid w:val="004F3A9A"/>
    <w:rsid w:val="00550894"/>
    <w:rsid w:val="00563DD9"/>
    <w:rsid w:val="00582BD4"/>
    <w:rsid w:val="0059011C"/>
    <w:rsid w:val="005A0451"/>
    <w:rsid w:val="005A5758"/>
    <w:rsid w:val="005C6A4D"/>
    <w:rsid w:val="005D69EE"/>
    <w:rsid w:val="00614FBC"/>
    <w:rsid w:val="00623AFE"/>
    <w:rsid w:val="006307E6"/>
    <w:rsid w:val="006534CF"/>
    <w:rsid w:val="00662A86"/>
    <w:rsid w:val="006760AC"/>
    <w:rsid w:val="006804A7"/>
    <w:rsid w:val="006804BE"/>
    <w:rsid w:val="006809C6"/>
    <w:rsid w:val="00682CB9"/>
    <w:rsid w:val="006871EA"/>
    <w:rsid w:val="00690D5F"/>
    <w:rsid w:val="00692626"/>
    <w:rsid w:val="00695E2C"/>
    <w:rsid w:val="006971AC"/>
    <w:rsid w:val="006A1027"/>
    <w:rsid w:val="006B4A00"/>
    <w:rsid w:val="006C3017"/>
    <w:rsid w:val="006E7CCF"/>
    <w:rsid w:val="006F5F66"/>
    <w:rsid w:val="007063F3"/>
    <w:rsid w:val="00710AA5"/>
    <w:rsid w:val="00716778"/>
    <w:rsid w:val="00733B9F"/>
    <w:rsid w:val="00743ED7"/>
    <w:rsid w:val="00755D25"/>
    <w:rsid w:val="00774AC1"/>
    <w:rsid w:val="00787164"/>
    <w:rsid w:val="007A61C0"/>
    <w:rsid w:val="007B13BB"/>
    <w:rsid w:val="007C117D"/>
    <w:rsid w:val="007D15B4"/>
    <w:rsid w:val="007E3698"/>
    <w:rsid w:val="0080658A"/>
    <w:rsid w:val="008172D5"/>
    <w:rsid w:val="0082285E"/>
    <w:rsid w:val="00835B80"/>
    <w:rsid w:val="008374B0"/>
    <w:rsid w:val="008402F4"/>
    <w:rsid w:val="00845CBA"/>
    <w:rsid w:val="008510D0"/>
    <w:rsid w:val="00860452"/>
    <w:rsid w:val="00865981"/>
    <w:rsid w:val="00892C73"/>
    <w:rsid w:val="008954CF"/>
    <w:rsid w:val="00897F76"/>
    <w:rsid w:val="008B1CA8"/>
    <w:rsid w:val="008D60F7"/>
    <w:rsid w:val="008F5D86"/>
    <w:rsid w:val="0090247B"/>
    <w:rsid w:val="00910094"/>
    <w:rsid w:val="00931389"/>
    <w:rsid w:val="00934231"/>
    <w:rsid w:val="009428FB"/>
    <w:rsid w:val="00962519"/>
    <w:rsid w:val="009659BE"/>
    <w:rsid w:val="009716EA"/>
    <w:rsid w:val="00972CBE"/>
    <w:rsid w:val="009740FF"/>
    <w:rsid w:val="009B1F1D"/>
    <w:rsid w:val="009C0F20"/>
    <w:rsid w:val="009E35EE"/>
    <w:rsid w:val="009F195D"/>
    <w:rsid w:val="009F57ED"/>
    <w:rsid w:val="009F7217"/>
    <w:rsid w:val="00A02991"/>
    <w:rsid w:val="00A07219"/>
    <w:rsid w:val="00A247F5"/>
    <w:rsid w:val="00A44B10"/>
    <w:rsid w:val="00A45F4B"/>
    <w:rsid w:val="00A64FC1"/>
    <w:rsid w:val="00AA1D8D"/>
    <w:rsid w:val="00AA54E4"/>
    <w:rsid w:val="00AC1311"/>
    <w:rsid w:val="00AF325D"/>
    <w:rsid w:val="00AF3C49"/>
    <w:rsid w:val="00B47730"/>
    <w:rsid w:val="00B8492D"/>
    <w:rsid w:val="00B96FC2"/>
    <w:rsid w:val="00BA673D"/>
    <w:rsid w:val="00BB4892"/>
    <w:rsid w:val="00BB5D3D"/>
    <w:rsid w:val="00BC5D78"/>
    <w:rsid w:val="00BD3222"/>
    <w:rsid w:val="00BD403E"/>
    <w:rsid w:val="00BF4E5A"/>
    <w:rsid w:val="00BF542C"/>
    <w:rsid w:val="00C02EED"/>
    <w:rsid w:val="00C11357"/>
    <w:rsid w:val="00C13D0A"/>
    <w:rsid w:val="00C22C96"/>
    <w:rsid w:val="00C24065"/>
    <w:rsid w:val="00C511A6"/>
    <w:rsid w:val="00C5125F"/>
    <w:rsid w:val="00C512BB"/>
    <w:rsid w:val="00C72F7F"/>
    <w:rsid w:val="00C97C75"/>
    <w:rsid w:val="00CA4DB0"/>
    <w:rsid w:val="00CB0664"/>
    <w:rsid w:val="00CC0F80"/>
    <w:rsid w:val="00D14A21"/>
    <w:rsid w:val="00D3772A"/>
    <w:rsid w:val="00D440A0"/>
    <w:rsid w:val="00D530D2"/>
    <w:rsid w:val="00D61B1B"/>
    <w:rsid w:val="00D63211"/>
    <w:rsid w:val="00D85CDB"/>
    <w:rsid w:val="00D94D61"/>
    <w:rsid w:val="00DA668B"/>
    <w:rsid w:val="00DF2F86"/>
    <w:rsid w:val="00E2341D"/>
    <w:rsid w:val="00E23E88"/>
    <w:rsid w:val="00E3096B"/>
    <w:rsid w:val="00E44C9F"/>
    <w:rsid w:val="00E453B4"/>
    <w:rsid w:val="00E64EAF"/>
    <w:rsid w:val="00EA687F"/>
    <w:rsid w:val="00EC385B"/>
    <w:rsid w:val="00ED00A1"/>
    <w:rsid w:val="00EE1434"/>
    <w:rsid w:val="00EE324F"/>
    <w:rsid w:val="00EE3856"/>
    <w:rsid w:val="00EE4CE7"/>
    <w:rsid w:val="00F10827"/>
    <w:rsid w:val="00F21DA7"/>
    <w:rsid w:val="00F23FE5"/>
    <w:rsid w:val="00F440D6"/>
    <w:rsid w:val="00F556B3"/>
    <w:rsid w:val="00F618CE"/>
    <w:rsid w:val="00F642DB"/>
    <w:rsid w:val="00F71531"/>
    <w:rsid w:val="00F74AAD"/>
    <w:rsid w:val="00F922F7"/>
    <w:rsid w:val="00FC3D7F"/>
    <w:rsid w:val="00FC693F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70A0F"/>
  <w14:defaultImageDpi w14:val="300"/>
  <w15:docId w15:val="{8FB581C9-4169-8D48-9128-4643E59F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argestyle">
    <w:name w:val="large_style"/>
    <w:pPr>
      <w:spacing w:after="0"/>
      <w:jc w:val="center"/>
    </w:pPr>
    <w:rPr>
      <w:rFonts w:ascii="Arial" w:hAnsi="Arial"/>
      <w:b/>
      <w:sz w:val="28"/>
    </w:rPr>
  </w:style>
  <w:style w:type="paragraph" w:customStyle="1" w:styleId="summarystyle">
    <w:name w:val="summary_style"/>
    <w:pPr>
      <w:spacing w:after="0"/>
      <w:jc w:val="center"/>
    </w:pPr>
    <w:rPr>
      <w:rFonts w:ascii="Arial" w:hAnsi="Arial"/>
    </w:rPr>
  </w:style>
  <w:style w:type="paragraph" w:customStyle="1" w:styleId="bodystyle">
    <w:name w:val="body_style"/>
    <w:basedOn w:val="ListBullet"/>
    <w:pPr>
      <w:spacing w:after="0"/>
    </w:pPr>
    <w:rPr>
      <w:rFonts w:ascii="Arial" w:hAnsi="Arial"/>
    </w:rPr>
  </w:style>
  <w:style w:type="paragraph" w:customStyle="1" w:styleId="headingstyle">
    <w:name w:val="heading_style"/>
    <w:pPr>
      <w:tabs>
        <w:tab w:val="right" w:pos="9720"/>
      </w:tabs>
      <w:spacing w:after="0"/>
    </w:pPr>
    <w:rPr>
      <w:rFonts w:ascii="Arial" w:hAnsi="Arial"/>
      <w:b/>
    </w:rPr>
  </w:style>
  <w:style w:type="paragraph" w:customStyle="1" w:styleId="finalstyle">
    <w:name w:val="final_style"/>
    <w:pPr>
      <w:spacing w:after="0"/>
    </w:pPr>
    <w:rPr>
      <w:rFonts w:ascii="Arial" w:hAnsi="Arial"/>
    </w:rPr>
  </w:style>
  <w:style w:type="paragraph" w:customStyle="1" w:styleId="priorstyle">
    <w:name w:val="prior_style"/>
    <w:pPr>
      <w:spacing w:after="0"/>
    </w:pPr>
    <w:rPr>
      <w:rFonts w:ascii="Arial" w:hAnsi="Arial"/>
      <w:b/>
      <w:i/>
    </w:rPr>
  </w:style>
  <w:style w:type="character" w:styleId="Hyperlink">
    <w:name w:val="Hyperlink"/>
    <w:basedOn w:val="DefaultParagraphFont"/>
    <w:uiPriority w:val="99"/>
    <w:unhideWhenUsed/>
    <w:rsid w:val="006534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4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B4A00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justia.com/inventor/shawn-c-be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independent.academia.edu/shawnbec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ecker@alum.mi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pext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4096F5-F6D1-314A-B432-85B6F8C9C60B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Shawn Becker</cp:lastModifiedBy>
  <cp:revision>3</cp:revision>
  <cp:lastPrinted>2024-02-15T18:37:00Z</cp:lastPrinted>
  <dcterms:created xsi:type="dcterms:W3CDTF">2024-08-30T03:49:00Z</dcterms:created>
  <dcterms:modified xsi:type="dcterms:W3CDTF">2024-08-30T03:50:00Z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documentId_199</vt:lpwstr>
  </property>
  <property fmtid="{D5CDD505-2E9C-101B-9397-08002B2CF9AE}" pid="3" name="grammarly_documentContext">
    <vt:lpwstr>{"goals":[],"domain":"general","emotions":[],"dialect":"american"}</vt:lpwstr>
  </property>
</Properties>
</file>
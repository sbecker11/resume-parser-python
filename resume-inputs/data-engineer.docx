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71A77925" w14:textId="77777777" w:rsidR="008B1CA8" w:rsidRDefault="008B1CA8">
      <w:pPr>
        <w:pStyle w:val="summarystyle"/>
      </w:pPr>
    </w:p>
    <w:p w14:paraId="40DF7B40" w14:textId="4CFFAB28" w:rsidR="008B1CA8" w:rsidRDefault="002C4850">
      <w:pPr>
        <w:pStyle w:val="largestyle"/>
        <w:pBdr>
          <w:bottom w:val="single" w:sz="2" w:space="0" w:color="000000"/>
        </w:pBdr>
      </w:pPr>
      <w:r>
        <w:t>DATA</w:t>
      </w:r>
      <w:r w:rsidR="007D362D">
        <w:t xml:space="preserve"> ENGINEER</w:t>
      </w:r>
      <w:r w:rsidR="008C5B12">
        <w:t>ING</w:t>
      </w:r>
      <w:r w:rsidR="007D362D">
        <w:t xml:space="preserve"> /</w:t>
      </w:r>
      <w:r>
        <w:t xml:space="preserve"> </w:t>
      </w:r>
      <w:r w:rsidR="00D4309F">
        <w:t>DATA</w:t>
      </w:r>
      <w:r>
        <w:t xml:space="preserve"> </w:t>
      </w:r>
      <w:r w:rsidR="00774AC1">
        <w:t>ARCHITECT</w:t>
      </w:r>
      <w:r w:rsidR="008C5B12">
        <w:t>URE</w:t>
      </w:r>
      <w:r w:rsidR="00D4309F">
        <w:t xml:space="preserve"> / MACHINE LEARNING</w:t>
      </w:r>
    </w:p>
    <w:p w14:paraId="517BD2BE" w14:textId="20D8C064" w:rsidR="002C4850" w:rsidRPr="00535CA5" w:rsidRDefault="001C5682" w:rsidP="00B2497F">
      <w:pPr>
        <w:pStyle w:val="NormalWeb"/>
        <w:tabs>
          <w:tab w:val="left" w:pos="810"/>
        </w:tabs>
        <w:rPr>
          <w:rFonts w:ascii="Arial" w:hAnsi="Arial" w:cs="Arial"/>
          <w:sz w:val="20"/>
          <w:szCs w:val="20"/>
        </w:rPr>
      </w:pPr>
      <w:r w:rsidRPr="001C5682">
        <w:rPr>
          <w:rFonts w:ascii="Arial" w:hAnsi="Arial" w:cs="Arial"/>
          <w:sz w:val="20"/>
          <w:szCs w:val="20"/>
        </w:rPr>
        <w:t xml:space="preserve">As an experienced data engineering professional with expertise in Data Architecture and </w:t>
      </w:r>
      <w:r w:rsidR="008C5B12">
        <w:rPr>
          <w:rFonts w:ascii="Arial" w:hAnsi="Arial" w:cs="Arial"/>
          <w:sz w:val="20"/>
          <w:szCs w:val="20"/>
        </w:rPr>
        <w:t>Machine Learning</w:t>
      </w:r>
      <w:r w:rsidRPr="001C5682">
        <w:rPr>
          <w:rFonts w:ascii="Arial" w:hAnsi="Arial" w:cs="Arial"/>
          <w:sz w:val="20"/>
          <w:szCs w:val="20"/>
        </w:rPr>
        <w:t xml:space="preserve">, I excel in problem-solving and leading teams to deliver innovative solutions to complex challenges across diverse industries, including entertainment, healthcare, finance, and manufacturing. My expertise includes creating scalable, secure, high-volume data pipelines leveraging cloud infrastructure and domain-specific data architecture while employing machine learning models to optimize data-driven decision-making processes. </w:t>
      </w:r>
      <w:r w:rsidR="00647838" w:rsidRPr="00647838">
        <w:rPr>
          <w:rFonts w:ascii="Arial" w:hAnsi="Arial" w:cs="Arial"/>
          <w:sz w:val="20"/>
          <w:szCs w:val="20"/>
        </w:rPr>
        <w:t xml:space="preserve">I thrive in dynamic environments, applying Agile methodologies to facilitate my </w:t>
      </w:r>
      <w:r w:rsidR="005344D1">
        <w:rPr>
          <w:rFonts w:ascii="Arial" w:hAnsi="Arial" w:cs="Arial"/>
          <w:sz w:val="20"/>
          <w:szCs w:val="20"/>
        </w:rPr>
        <w:t>team's</w:t>
      </w:r>
      <w:r w:rsidR="00647838" w:rsidRPr="00647838">
        <w:rPr>
          <w:rFonts w:ascii="Arial" w:hAnsi="Arial" w:cs="Arial"/>
          <w:sz w:val="20"/>
          <w:szCs w:val="20"/>
        </w:rPr>
        <w:t xml:space="preserve"> focus on building working increments of well-architect</w:t>
      </w:r>
      <w:r w:rsidR="00E7165A">
        <w:rPr>
          <w:rFonts w:ascii="Arial" w:hAnsi="Arial" w:cs="Arial"/>
          <w:sz w:val="20"/>
          <w:szCs w:val="20"/>
        </w:rPr>
        <w:t>ed</w:t>
      </w:r>
      <w:r w:rsidR="00647838" w:rsidRPr="00647838">
        <w:rPr>
          <w:rFonts w:ascii="Arial" w:hAnsi="Arial" w:cs="Arial"/>
          <w:sz w:val="20"/>
          <w:szCs w:val="20"/>
        </w:rPr>
        <w:t xml:space="preserve"> solutions that meet product </w:t>
      </w:r>
      <w:r w:rsidR="005344D1">
        <w:rPr>
          <w:rFonts w:ascii="Arial" w:hAnsi="Arial" w:cs="Arial"/>
          <w:sz w:val="20"/>
          <w:szCs w:val="20"/>
        </w:rPr>
        <w:t>owners'</w:t>
      </w:r>
      <w:r w:rsidR="00647838" w:rsidRPr="00647838">
        <w:rPr>
          <w:rFonts w:ascii="Arial" w:hAnsi="Arial" w:cs="Arial"/>
          <w:sz w:val="20"/>
          <w:szCs w:val="20"/>
        </w:rPr>
        <w:t xml:space="preserve"> expectations</w:t>
      </w:r>
      <w:r w:rsidRPr="001C5682">
        <w:rPr>
          <w:rFonts w:ascii="Arial" w:hAnsi="Arial" w:cs="Arial"/>
          <w:sz w:val="20"/>
          <w:szCs w:val="20"/>
        </w:rPr>
        <w:t>. Driven by a passion for continuous learning, I relish tackling new challenges and achieving excellence in every project</w:t>
      </w:r>
      <w:r w:rsidR="008331E2">
        <w:rPr>
          <w:rFonts w:ascii="Arial" w:hAnsi="Arial" w:cs="Arial"/>
          <w:sz w:val="20"/>
          <w:szCs w:val="20"/>
        </w:rPr>
        <w:t>.</w:t>
      </w:r>
    </w:p>
    <w:p w14:paraId="0DC61FD0" w14:textId="32B47F13" w:rsidR="008B1CA8" w:rsidRDefault="00000000">
      <w:pPr>
        <w:pStyle w:val="headingstyle"/>
        <w:pBdr>
          <w:bottom w:val="single" w:sz="2" w:space="0" w:color="000000"/>
        </w:pBdr>
      </w:pPr>
      <w:r>
        <w:t>WORK EXPERIENCE</w:t>
      </w:r>
    </w:p>
    <w:p w14:paraId="3F2F5F42" w14:textId="3459B2FA" w:rsidR="00A247F5" w:rsidRDefault="00A247F5" w:rsidP="00A247F5">
      <w:pPr>
        <w:pStyle w:val="headingstyle"/>
      </w:pPr>
      <w:r>
        <w:t>Fannie Mae</w:t>
      </w:r>
      <w:r w:rsidR="003F56A1">
        <w:t xml:space="preserve">; </w:t>
      </w:r>
      <w:r w:rsidR="008C5B12">
        <w:t>Remote</w:t>
      </w:r>
      <w:r>
        <w:tab/>
      </w:r>
      <w:r w:rsidR="005C25AE">
        <w:t>(</w:t>
      </w:r>
      <w:r w:rsidR="00F751F4">
        <w:t>Mar</w:t>
      </w:r>
      <w:r>
        <w:t xml:space="preserve"> 2024 </w:t>
      </w:r>
      <w:r w:rsidR="005C25AE">
        <w:t>–</w:t>
      </w:r>
      <w:r>
        <w:t xml:space="preserve"> </w:t>
      </w:r>
      <w:r w:rsidR="00F751F4">
        <w:t>Jun</w:t>
      </w:r>
      <w:r w:rsidR="00AD0DBA">
        <w:t xml:space="preserve"> 2024</w:t>
      </w:r>
      <w:r w:rsidR="005C25AE">
        <w:t>)</w:t>
      </w:r>
    </w:p>
    <w:p w14:paraId="487E0759" w14:textId="4F6141B0" w:rsidR="00A247F5" w:rsidRDefault="00A247F5" w:rsidP="00A247F5">
      <w:pPr>
        <w:pStyle w:val="headingstyle"/>
      </w:pPr>
      <w:r>
        <w:t>Senior Data Engineer</w:t>
      </w:r>
    </w:p>
    <w:p w14:paraId="703E8AA6" w14:textId="77777777" w:rsidR="00814014" w:rsidRPr="00456EE9" w:rsidRDefault="00814014" w:rsidP="00814014">
      <w:pPr>
        <w:pStyle w:val="bodystyle"/>
        <w:rPr>
          <w:sz w:val="20"/>
          <w:szCs w:val="20"/>
        </w:rPr>
      </w:pPr>
      <w:r w:rsidRPr="00456EE9">
        <w:rPr>
          <w:sz w:val="20"/>
          <w:szCs w:val="20"/>
        </w:rPr>
        <w:t xml:space="preserve">Documented processes to build, test, and deploy data pipeline components for in-house ETL framework. </w:t>
      </w:r>
    </w:p>
    <w:p w14:paraId="2A5A02BC" w14:textId="3CBABAE3" w:rsidR="00814014" w:rsidRPr="00456EE9" w:rsidRDefault="00814014" w:rsidP="00814014">
      <w:pPr>
        <w:pStyle w:val="bodystyle"/>
        <w:rPr>
          <w:sz w:val="20"/>
          <w:szCs w:val="20"/>
        </w:rPr>
      </w:pPr>
      <w:r w:rsidRPr="00456EE9">
        <w:rPr>
          <w:sz w:val="20"/>
          <w:szCs w:val="20"/>
        </w:rPr>
        <w:t>Extensive work with SQL, AWS Redshift, Glue, S3, IAM, Lambda, REST, Postman, SNS</w:t>
      </w:r>
      <w:r w:rsidR="00B24CA6">
        <w:rPr>
          <w:sz w:val="20"/>
          <w:szCs w:val="20"/>
        </w:rPr>
        <w:t xml:space="preserve">, </w:t>
      </w:r>
      <w:r w:rsidR="00314C84">
        <w:rPr>
          <w:sz w:val="20"/>
          <w:szCs w:val="20"/>
        </w:rPr>
        <w:t xml:space="preserve">and </w:t>
      </w:r>
      <w:r w:rsidR="00C67B18">
        <w:rPr>
          <w:sz w:val="20"/>
          <w:szCs w:val="20"/>
        </w:rPr>
        <w:t>dbt</w:t>
      </w:r>
      <w:r w:rsidRPr="00456EE9">
        <w:rPr>
          <w:sz w:val="20"/>
          <w:szCs w:val="20"/>
        </w:rPr>
        <w:t>.</w:t>
      </w:r>
    </w:p>
    <w:p w14:paraId="5A27A6A9" w14:textId="77777777" w:rsidR="00814014" w:rsidRPr="00456EE9" w:rsidRDefault="00814014" w:rsidP="00814014">
      <w:pPr>
        <w:pStyle w:val="bodystyle"/>
        <w:rPr>
          <w:sz w:val="20"/>
          <w:szCs w:val="20"/>
        </w:rPr>
      </w:pPr>
      <w:r w:rsidRPr="00456EE9">
        <w:rPr>
          <w:sz w:val="20"/>
          <w:szCs w:val="20"/>
        </w:rPr>
        <w:t>Utilized Agile practices with Jira, including backlog refinements, sprint planning, daily scrums, bi-weekly sprint reviews, and end-of-sprint retrospectives. Enabled the product owner to review each shipped product increment, allowing for potential revision or re-prioritization of backlog items.</w:t>
      </w:r>
    </w:p>
    <w:p w14:paraId="535D5915" w14:textId="77777777" w:rsidR="00A247F5" w:rsidRDefault="00A247F5">
      <w:pPr>
        <w:pStyle w:val="headingstyle"/>
        <w:pBdr>
          <w:bottom w:val="single" w:sz="2" w:space="0" w:color="000000"/>
        </w:pBdr>
      </w:pPr>
    </w:p>
    <w:p w14:paraId="04BF29E9" w14:textId="7033ECF2" w:rsidR="008B1CA8" w:rsidRDefault="00000000">
      <w:pPr>
        <w:pStyle w:val="headingstyle"/>
      </w:pPr>
      <w:r>
        <w:t xml:space="preserve">The Cigna Group; </w:t>
      </w:r>
      <w:r w:rsidR="008C5B12">
        <w:t>Remote</w:t>
      </w:r>
      <w:r>
        <w:tab/>
      </w:r>
      <w:r w:rsidR="005C25AE">
        <w:t>(</w:t>
      </w:r>
      <w:r w:rsidR="00F751F4">
        <w:t>Jun</w:t>
      </w:r>
      <w:r>
        <w:t xml:space="preserve"> 2023 - Dec 2023</w:t>
      </w:r>
      <w:r w:rsidR="005C25AE">
        <w:t>)</w:t>
      </w:r>
    </w:p>
    <w:p w14:paraId="34B77DBA" w14:textId="18980DF4" w:rsidR="008B1CA8" w:rsidRDefault="00000000">
      <w:pPr>
        <w:pStyle w:val="headingstyle"/>
      </w:pPr>
      <w:r>
        <w:t>Senior Data Engineer</w:t>
      </w:r>
    </w:p>
    <w:p w14:paraId="7E5F173E" w14:textId="2F360856" w:rsidR="008B1CA8" w:rsidRPr="00456EE9" w:rsidRDefault="00000000" w:rsidP="002E5490">
      <w:pPr>
        <w:pStyle w:val="bodystyle"/>
        <w:tabs>
          <w:tab w:val="num" w:pos="540"/>
        </w:tabs>
        <w:rPr>
          <w:sz w:val="20"/>
          <w:szCs w:val="20"/>
        </w:rPr>
      </w:pPr>
      <w:r w:rsidRPr="00456EE9">
        <w:rPr>
          <w:sz w:val="20"/>
          <w:szCs w:val="20"/>
        </w:rPr>
        <w:t>Modernized apps via Jenkins CI/CD pipeline upgrade, integrating SetupTools, Artifactory/P</w:t>
      </w:r>
      <w:r w:rsidR="001E38D8" w:rsidRPr="00456EE9">
        <w:rPr>
          <w:sz w:val="20"/>
          <w:szCs w:val="20"/>
        </w:rPr>
        <w:t>y</w:t>
      </w:r>
      <w:r w:rsidRPr="00456EE9">
        <w:rPr>
          <w:sz w:val="20"/>
          <w:szCs w:val="20"/>
        </w:rPr>
        <w:t>P</w:t>
      </w:r>
      <w:r w:rsidR="007C117D" w:rsidRPr="00456EE9">
        <w:rPr>
          <w:sz w:val="20"/>
          <w:szCs w:val="20"/>
        </w:rPr>
        <w:t>I</w:t>
      </w:r>
      <w:r w:rsidR="007D15B4" w:rsidRPr="00456EE9">
        <w:rPr>
          <w:sz w:val="20"/>
          <w:szCs w:val="20"/>
        </w:rPr>
        <w:t>, SonarQube, and X</w:t>
      </w:r>
      <w:r w:rsidR="00422DA9" w:rsidRPr="00456EE9">
        <w:rPr>
          <w:sz w:val="20"/>
          <w:szCs w:val="20"/>
        </w:rPr>
        <w:t>r</w:t>
      </w:r>
      <w:r w:rsidR="007D15B4" w:rsidRPr="00456EE9">
        <w:rPr>
          <w:sz w:val="20"/>
          <w:szCs w:val="20"/>
        </w:rPr>
        <w:t>ay</w:t>
      </w:r>
      <w:r w:rsidR="00422DA9" w:rsidRPr="00456EE9">
        <w:rPr>
          <w:sz w:val="20"/>
          <w:szCs w:val="20"/>
        </w:rPr>
        <w:t>.</w:t>
      </w:r>
    </w:p>
    <w:p w14:paraId="554974AE" w14:textId="0763DA97" w:rsidR="008B1CA8" w:rsidRDefault="00BB4892" w:rsidP="002E5490">
      <w:pPr>
        <w:pStyle w:val="bodystyle"/>
        <w:tabs>
          <w:tab w:val="num" w:pos="540"/>
        </w:tabs>
        <w:rPr>
          <w:sz w:val="20"/>
          <w:szCs w:val="20"/>
        </w:rPr>
      </w:pPr>
      <w:r w:rsidRPr="00456EE9">
        <w:rPr>
          <w:sz w:val="20"/>
          <w:szCs w:val="20"/>
        </w:rPr>
        <w:t>Investigated and implemented preparation of legacy ETL</w:t>
      </w:r>
      <w:r w:rsidR="004330B3" w:rsidRPr="00456EE9">
        <w:rPr>
          <w:sz w:val="20"/>
          <w:szCs w:val="20"/>
        </w:rPr>
        <w:t xml:space="preserve"> </w:t>
      </w:r>
      <w:r w:rsidRPr="00456EE9">
        <w:rPr>
          <w:sz w:val="20"/>
          <w:szCs w:val="20"/>
        </w:rPr>
        <w:t>data pipeline components</w:t>
      </w:r>
      <w:r w:rsidR="00910094" w:rsidRPr="00456EE9">
        <w:rPr>
          <w:sz w:val="20"/>
          <w:szCs w:val="20"/>
        </w:rPr>
        <w:t>.</w:t>
      </w:r>
      <w:r w:rsidRPr="00456EE9">
        <w:rPr>
          <w:sz w:val="20"/>
          <w:szCs w:val="20"/>
        </w:rPr>
        <w:t xml:space="preserve"> </w:t>
      </w:r>
      <w:r w:rsidR="00E44C9F" w:rsidRPr="00456EE9">
        <w:rPr>
          <w:sz w:val="20"/>
          <w:szCs w:val="20"/>
        </w:rPr>
        <w:t>Migration</w:t>
      </w:r>
      <w:r w:rsidRPr="00456EE9">
        <w:rPr>
          <w:sz w:val="20"/>
          <w:szCs w:val="20"/>
        </w:rPr>
        <w:t xml:space="preserve"> from </w:t>
      </w:r>
      <w:r w:rsidR="00931389" w:rsidRPr="00456EE9">
        <w:rPr>
          <w:sz w:val="20"/>
          <w:szCs w:val="20"/>
        </w:rPr>
        <w:t xml:space="preserve">on-prem </w:t>
      </w:r>
      <w:r w:rsidRPr="00456EE9">
        <w:rPr>
          <w:sz w:val="20"/>
          <w:szCs w:val="20"/>
        </w:rPr>
        <w:t xml:space="preserve">Unity IoC apps to </w:t>
      </w:r>
      <w:r w:rsidR="00931389" w:rsidRPr="00456EE9">
        <w:rPr>
          <w:sz w:val="20"/>
          <w:szCs w:val="20"/>
        </w:rPr>
        <w:t>the AWS cloud</w:t>
      </w:r>
      <w:r w:rsidR="002968F9" w:rsidRPr="00456EE9">
        <w:rPr>
          <w:sz w:val="20"/>
          <w:szCs w:val="20"/>
        </w:rPr>
        <w:t xml:space="preserve"> using CDC</w:t>
      </w:r>
      <w:r w:rsidRPr="00456EE9">
        <w:rPr>
          <w:sz w:val="20"/>
          <w:szCs w:val="20"/>
        </w:rPr>
        <w:t>.</w:t>
      </w:r>
    </w:p>
    <w:p w14:paraId="67D42BB0" w14:textId="4917F8D9" w:rsidR="00575174" w:rsidRPr="00575174" w:rsidRDefault="00575174" w:rsidP="00575174">
      <w:pPr>
        <w:pStyle w:val="bodystyle"/>
        <w:rPr>
          <w:sz w:val="20"/>
          <w:szCs w:val="20"/>
        </w:rPr>
      </w:pPr>
      <w:r w:rsidRPr="008A0754">
        <w:rPr>
          <w:sz w:val="20"/>
          <w:szCs w:val="20"/>
        </w:rPr>
        <w:t xml:space="preserve">Ensured privacy and encryption standards for </w:t>
      </w:r>
      <w:r>
        <w:rPr>
          <w:sz w:val="20"/>
          <w:szCs w:val="20"/>
        </w:rPr>
        <w:t>user data</w:t>
      </w:r>
      <w:r w:rsidRPr="008A0754">
        <w:rPr>
          <w:sz w:val="20"/>
          <w:szCs w:val="20"/>
        </w:rPr>
        <w:t>.</w:t>
      </w:r>
    </w:p>
    <w:p w14:paraId="7E0E214E" w14:textId="20879EFC" w:rsidR="008B1CA8" w:rsidRPr="00456EE9" w:rsidRDefault="00000000" w:rsidP="002E5490">
      <w:pPr>
        <w:pStyle w:val="bodystyle"/>
        <w:tabs>
          <w:tab w:val="num" w:pos="540"/>
        </w:tabs>
        <w:rPr>
          <w:sz w:val="20"/>
          <w:szCs w:val="20"/>
        </w:rPr>
      </w:pPr>
      <w:r w:rsidRPr="00456EE9">
        <w:rPr>
          <w:sz w:val="20"/>
          <w:szCs w:val="20"/>
        </w:rPr>
        <w:t xml:space="preserve">Engineered </w:t>
      </w:r>
      <w:r w:rsidR="00132CEB" w:rsidRPr="00456EE9">
        <w:rPr>
          <w:sz w:val="20"/>
          <w:szCs w:val="20"/>
        </w:rPr>
        <w:t xml:space="preserve">Python </w:t>
      </w:r>
      <w:r w:rsidRPr="00456EE9">
        <w:rPr>
          <w:sz w:val="20"/>
          <w:szCs w:val="20"/>
        </w:rPr>
        <w:t xml:space="preserve">REST API </w:t>
      </w:r>
      <w:r w:rsidR="009D1F5A">
        <w:rPr>
          <w:sz w:val="20"/>
          <w:szCs w:val="20"/>
        </w:rPr>
        <w:t xml:space="preserve">integration </w:t>
      </w:r>
      <w:r w:rsidRPr="00456EE9">
        <w:rPr>
          <w:sz w:val="20"/>
          <w:szCs w:val="20"/>
        </w:rPr>
        <w:t xml:space="preserve">enabling credential retrieval from </w:t>
      </w:r>
      <w:r w:rsidR="005344D1">
        <w:rPr>
          <w:sz w:val="20"/>
          <w:szCs w:val="20"/>
        </w:rPr>
        <w:t>CyberArk's</w:t>
      </w:r>
      <w:r w:rsidRPr="00456EE9">
        <w:rPr>
          <w:sz w:val="20"/>
          <w:szCs w:val="20"/>
        </w:rPr>
        <w:t xml:space="preserve"> identity management </w:t>
      </w:r>
      <w:r w:rsidR="00931389" w:rsidRPr="00456EE9">
        <w:rPr>
          <w:sz w:val="20"/>
          <w:szCs w:val="20"/>
        </w:rPr>
        <w:t>platform</w:t>
      </w:r>
      <w:r w:rsidRPr="00456EE9">
        <w:rPr>
          <w:sz w:val="20"/>
          <w:szCs w:val="20"/>
        </w:rPr>
        <w:t xml:space="preserve"> using mutual TLS</w:t>
      </w:r>
      <w:r w:rsidR="00422DA9" w:rsidRPr="00456EE9">
        <w:rPr>
          <w:sz w:val="20"/>
          <w:szCs w:val="20"/>
        </w:rPr>
        <w:t>/</w:t>
      </w:r>
      <w:r w:rsidRPr="00456EE9">
        <w:rPr>
          <w:sz w:val="20"/>
          <w:szCs w:val="20"/>
        </w:rPr>
        <w:t>SSL authentication via AWS API Gateway</w:t>
      </w:r>
    </w:p>
    <w:p w14:paraId="5D4A41F2" w14:textId="0E8384B2" w:rsidR="002E5490" w:rsidRPr="00456EE9" w:rsidRDefault="002E5490" w:rsidP="002E5490">
      <w:pPr>
        <w:pStyle w:val="bodystyle"/>
        <w:tabs>
          <w:tab w:val="num" w:pos="540"/>
        </w:tabs>
        <w:rPr>
          <w:sz w:val="20"/>
          <w:szCs w:val="20"/>
        </w:rPr>
      </w:pPr>
      <w:r w:rsidRPr="00456EE9">
        <w:rPr>
          <w:sz w:val="20"/>
          <w:szCs w:val="20"/>
        </w:rPr>
        <w:t>Initiated CyberArk service updates to extract credentials at runtime, avoiding the need to access locally encrypted files and eliminating engineering efforts to satisfy cybersecurity requirements. The cost was reduced by 95% of the original for each password rollover event.</w:t>
      </w:r>
    </w:p>
    <w:p w14:paraId="04E2F29F" w14:textId="77777777" w:rsidR="002E5490" w:rsidRDefault="002E5490" w:rsidP="002E5490">
      <w:pPr>
        <w:pStyle w:val="headingstyle"/>
        <w:pBdr>
          <w:bottom w:val="single" w:sz="2" w:space="0" w:color="000000"/>
        </w:pBdr>
      </w:pPr>
    </w:p>
    <w:p w14:paraId="3F2F94CD" w14:textId="3F09C9BB" w:rsidR="008B1CA8" w:rsidRDefault="00000000">
      <w:pPr>
        <w:pStyle w:val="headingstyle"/>
      </w:pPr>
      <w:r>
        <w:t xml:space="preserve">Warner Brothers Interactive Entertainment; </w:t>
      </w:r>
      <w:r w:rsidR="008C5B12">
        <w:t>Remote</w:t>
      </w:r>
      <w:r>
        <w:tab/>
      </w:r>
      <w:r w:rsidR="005C25AE">
        <w:t>(</w:t>
      </w:r>
      <w:r w:rsidR="00F751F4">
        <w:t>Sep</w:t>
      </w:r>
      <w:r>
        <w:t xml:space="preserve"> 2022 </w:t>
      </w:r>
      <w:r w:rsidR="005C25AE">
        <w:t>–</w:t>
      </w:r>
      <w:r>
        <w:t xml:space="preserve"> Apr</w:t>
      </w:r>
      <w:r w:rsidR="005C25AE">
        <w:t xml:space="preserve"> </w:t>
      </w:r>
      <w:r>
        <w:t>2023</w:t>
      </w:r>
      <w:r w:rsidR="005C25AE">
        <w:t>)</w:t>
      </w:r>
    </w:p>
    <w:p w14:paraId="1F6C4E26" w14:textId="5AC34141" w:rsidR="008B1CA8" w:rsidRDefault="00000000">
      <w:pPr>
        <w:pStyle w:val="headingstyle"/>
      </w:pPr>
      <w:r>
        <w:t>Senior Data Engineer</w:t>
      </w:r>
    </w:p>
    <w:p w14:paraId="18FEBAD5" w14:textId="478E2E05" w:rsidR="008B1CA8" w:rsidRPr="00456EE9" w:rsidRDefault="00000000" w:rsidP="002E5490">
      <w:pPr>
        <w:pStyle w:val="bodystyle"/>
        <w:tabs>
          <w:tab w:val="num" w:pos="540"/>
        </w:tabs>
        <w:rPr>
          <w:sz w:val="20"/>
          <w:szCs w:val="20"/>
        </w:rPr>
      </w:pPr>
      <w:r w:rsidRPr="00456EE9">
        <w:rPr>
          <w:sz w:val="20"/>
          <w:szCs w:val="20"/>
        </w:rPr>
        <w:t xml:space="preserve">Utilized PySpark for </w:t>
      </w:r>
      <w:r w:rsidR="007C117D" w:rsidRPr="00456EE9">
        <w:rPr>
          <w:sz w:val="20"/>
          <w:szCs w:val="20"/>
        </w:rPr>
        <w:t>E</w:t>
      </w:r>
      <w:r w:rsidR="00B24CA6">
        <w:rPr>
          <w:sz w:val="20"/>
          <w:szCs w:val="20"/>
        </w:rPr>
        <w:t>TL</w:t>
      </w:r>
      <w:r w:rsidRPr="00456EE9">
        <w:rPr>
          <w:sz w:val="20"/>
          <w:szCs w:val="20"/>
        </w:rPr>
        <w:t xml:space="preserve"> processes and Python for third-party integrations and dev-ops collaborations with Jenkins, DataDog, and ZenDesk. </w:t>
      </w:r>
      <w:r w:rsidR="00422DA9" w:rsidRPr="00456EE9">
        <w:rPr>
          <w:sz w:val="20"/>
          <w:szCs w:val="20"/>
        </w:rPr>
        <w:t>I leveraged</w:t>
      </w:r>
      <w:r w:rsidRPr="00456EE9">
        <w:rPr>
          <w:sz w:val="20"/>
          <w:szCs w:val="20"/>
        </w:rPr>
        <w:t xml:space="preserve"> Google BigQuery and AWS services</w:t>
      </w:r>
      <w:r w:rsidR="00422DA9" w:rsidRPr="00456EE9">
        <w:rPr>
          <w:sz w:val="20"/>
          <w:szCs w:val="20"/>
        </w:rPr>
        <w:t>,</w:t>
      </w:r>
      <w:r w:rsidRPr="00456EE9">
        <w:rPr>
          <w:sz w:val="20"/>
          <w:szCs w:val="20"/>
        </w:rPr>
        <w:t xml:space="preserve"> including </w:t>
      </w:r>
      <w:r w:rsidR="00383F31" w:rsidRPr="00456EE9">
        <w:rPr>
          <w:sz w:val="20"/>
          <w:szCs w:val="20"/>
        </w:rPr>
        <w:t>Lambda</w:t>
      </w:r>
      <w:r w:rsidR="00383F31">
        <w:rPr>
          <w:sz w:val="20"/>
          <w:szCs w:val="20"/>
        </w:rPr>
        <w:t xml:space="preserve">, Aurora </w:t>
      </w:r>
      <w:r w:rsidRPr="00456EE9">
        <w:rPr>
          <w:sz w:val="20"/>
          <w:szCs w:val="20"/>
        </w:rPr>
        <w:t>PostgreSQL</w:t>
      </w:r>
      <w:r w:rsidR="00383F31">
        <w:rPr>
          <w:sz w:val="20"/>
          <w:szCs w:val="20"/>
        </w:rPr>
        <w:t>,</w:t>
      </w:r>
      <w:r w:rsidR="00755D25" w:rsidRPr="00456EE9">
        <w:rPr>
          <w:sz w:val="20"/>
          <w:szCs w:val="20"/>
        </w:rPr>
        <w:t xml:space="preserve"> SalesForce</w:t>
      </w:r>
      <w:r w:rsidR="00383F31">
        <w:rPr>
          <w:sz w:val="20"/>
          <w:szCs w:val="20"/>
        </w:rPr>
        <w:t xml:space="preserve">, </w:t>
      </w:r>
      <w:r w:rsidR="009C38D1">
        <w:rPr>
          <w:sz w:val="20"/>
          <w:szCs w:val="20"/>
        </w:rPr>
        <w:t>Sno</w:t>
      </w:r>
      <w:r w:rsidR="00383F31">
        <w:rPr>
          <w:sz w:val="20"/>
          <w:szCs w:val="20"/>
        </w:rPr>
        <w:t>, and AWS Glue.</w:t>
      </w:r>
    </w:p>
    <w:p w14:paraId="7F524B9A" w14:textId="26833BA2" w:rsidR="008B1CA8" w:rsidRPr="00456EE9" w:rsidRDefault="00000000" w:rsidP="002E5490">
      <w:pPr>
        <w:pStyle w:val="bodystyle"/>
        <w:tabs>
          <w:tab w:val="num" w:pos="540"/>
        </w:tabs>
        <w:rPr>
          <w:sz w:val="20"/>
          <w:szCs w:val="20"/>
        </w:rPr>
      </w:pPr>
      <w:r w:rsidRPr="00456EE9">
        <w:rPr>
          <w:sz w:val="20"/>
          <w:szCs w:val="20"/>
        </w:rPr>
        <w:t xml:space="preserve">Developed high-volume pipeline </w:t>
      </w:r>
      <w:r w:rsidR="00910094" w:rsidRPr="00456EE9">
        <w:rPr>
          <w:sz w:val="20"/>
          <w:szCs w:val="20"/>
        </w:rPr>
        <w:t xml:space="preserve">ingress and </w:t>
      </w:r>
      <w:r w:rsidR="009D1F5A">
        <w:rPr>
          <w:sz w:val="20"/>
          <w:szCs w:val="20"/>
        </w:rPr>
        <w:t xml:space="preserve">RESTful API </w:t>
      </w:r>
      <w:r w:rsidRPr="00456EE9">
        <w:rPr>
          <w:sz w:val="20"/>
          <w:szCs w:val="20"/>
        </w:rPr>
        <w:t xml:space="preserve">integrations, enabling efficient game telemetry and user PII data </w:t>
      </w:r>
      <w:r w:rsidR="00422DA9" w:rsidRPr="00456EE9">
        <w:rPr>
          <w:sz w:val="20"/>
          <w:szCs w:val="20"/>
        </w:rPr>
        <w:t xml:space="preserve">transfer </w:t>
      </w:r>
      <w:r w:rsidRPr="00456EE9">
        <w:rPr>
          <w:sz w:val="20"/>
          <w:szCs w:val="20"/>
        </w:rPr>
        <w:t xml:space="preserve">between WB-distributed games and </w:t>
      </w:r>
      <w:r w:rsidR="00910094" w:rsidRPr="00456EE9">
        <w:rPr>
          <w:sz w:val="20"/>
          <w:szCs w:val="20"/>
        </w:rPr>
        <w:t xml:space="preserve">leading </w:t>
      </w:r>
      <w:r w:rsidRPr="00456EE9">
        <w:rPr>
          <w:sz w:val="20"/>
          <w:szCs w:val="20"/>
        </w:rPr>
        <w:t>marketing platforms using Segment</w:t>
      </w:r>
      <w:r w:rsidR="00845CBA" w:rsidRPr="00456EE9">
        <w:rPr>
          <w:sz w:val="20"/>
          <w:szCs w:val="20"/>
        </w:rPr>
        <w:t xml:space="preserve"> CDP</w:t>
      </w:r>
      <w:r w:rsidRPr="00456EE9">
        <w:rPr>
          <w:sz w:val="20"/>
          <w:szCs w:val="20"/>
        </w:rPr>
        <w:t xml:space="preserve">, Kafka, Redshift, </w:t>
      </w:r>
      <w:r w:rsidR="00845CBA" w:rsidRPr="00456EE9">
        <w:rPr>
          <w:sz w:val="20"/>
          <w:szCs w:val="20"/>
        </w:rPr>
        <w:t xml:space="preserve">Glue, </w:t>
      </w:r>
      <w:r w:rsidR="00910094" w:rsidRPr="00456EE9">
        <w:rPr>
          <w:sz w:val="20"/>
          <w:szCs w:val="20"/>
        </w:rPr>
        <w:t xml:space="preserve">and </w:t>
      </w:r>
      <w:r w:rsidRPr="00456EE9">
        <w:rPr>
          <w:sz w:val="20"/>
          <w:szCs w:val="20"/>
        </w:rPr>
        <w:t>Airflow</w:t>
      </w:r>
      <w:r w:rsidR="00B24CA6">
        <w:rPr>
          <w:sz w:val="20"/>
          <w:szCs w:val="20"/>
        </w:rPr>
        <w:t xml:space="preserve"> for orchestration</w:t>
      </w:r>
      <w:r w:rsidR="00755D25" w:rsidRPr="00456EE9">
        <w:rPr>
          <w:sz w:val="20"/>
          <w:szCs w:val="20"/>
        </w:rPr>
        <w:t>.</w:t>
      </w:r>
    </w:p>
    <w:p w14:paraId="2E636035" w14:textId="62E66B7B" w:rsidR="002E5490" w:rsidRPr="00456EE9" w:rsidRDefault="001E38D8" w:rsidP="002E5490">
      <w:pPr>
        <w:pStyle w:val="bodystyle"/>
        <w:tabs>
          <w:tab w:val="num" w:pos="540"/>
        </w:tabs>
        <w:rPr>
          <w:sz w:val="20"/>
          <w:szCs w:val="20"/>
        </w:rPr>
      </w:pPr>
      <w:r w:rsidRPr="00456EE9">
        <w:rPr>
          <w:sz w:val="20"/>
          <w:szCs w:val="20"/>
        </w:rPr>
        <w:t>C</w:t>
      </w:r>
      <w:r w:rsidR="00422DA9" w:rsidRPr="00456EE9">
        <w:rPr>
          <w:sz w:val="20"/>
          <w:szCs w:val="20"/>
        </w:rPr>
        <w:t xml:space="preserve">onducted </w:t>
      </w:r>
      <w:r w:rsidR="00910094" w:rsidRPr="00456EE9">
        <w:rPr>
          <w:sz w:val="20"/>
          <w:szCs w:val="20"/>
        </w:rPr>
        <w:t>exploration and statistical analysis</w:t>
      </w:r>
      <w:r w:rsidR="004A75B0" w:rsidRPr="00456EE9">
        <w:rPr>
          <w:sz w:val="20"/>
          <w:szCs w:val="20"/>
        </w:rPr>
        <w:t xml:space="preserve"> of marketing data,</w:t>
      </w:r>
      <w:r w:rsidR="00910094" w:rsidRPr="00456EE9">
        <w:rPr>
          <w:sz w:val="20"/>
          <w:szCs w:val="20"/>
        </w:rPr>
        <w:t xml:space="preserve"> </w:t>
      </w:r>
      <w:r w:rsidR="002968F9" w:rsidRPr="00456EE9">
        <w:rPr>
          <w:sz w:val="20"/>
          <w:szCs w:val="20"/>
        </w:rPr>
        <w:t xml:space="preserve">including principal component analysis, </w:t>
      </w:r>
      <w:r w:rsidR="004A75B0" w:rsidRPr="00456EE9">
        <w:rPr>
          <w:sz w:val="20"/>
          <w:szCs w:val="20"/>
        </w:rPr>
        <w:t xml:space="preserve">eigenvector decomposition, </w:t>
      </w:r>
      <w:r w:rsidR="002968F9" w:rsidRPr="00456EE9">
        <w:rPr>
          <w:sz w:val="20"/>
          <w:szCs w:val="20"/>
        </w:rPr>
        <w:t xml:space="preserve">dimensionality reduction, vectorization, </w:t>
      </w:r>
      <w:r w:rsidR="004A75B0" w:rsidRPr="00456EE9">
        <w:rPr>
          <w:sz w:val="20"/>
          <w:szCs w:val="20"/>
        </w:rPr>
        <w:t xml:space="preserve">Bayesian clustering, and collaborative filtering. </w:t>
      </w:r>
      <w:r w:rsidR="004F3000" w:rsidRPr="00456EE9">
        <w:rPr>
          <w:sz w:val="20"/>
          <w:szCs w:val="20"/>
        </w:rPr>
        <w:t>I used</w:t>
      </w:r>
      <w:r w:rsidR="004A75B0" w:rsidRPr="00456EE9">
        <w:rPr>
          <w:sz w:val="20"/>
          <w:szCs w:val="20"/>
        </w:rPr>
        <w:t xml:space="preserve"> Jupyter, Python, </w:t>
      </w:r>
      <w:r w:rsidR="006E7CCF" w:rsidRPr="00456EE9">
        <w:rPr>
          <w:sz w:val="20"/>
          <w:szCs w:val="20"/>
        </w:rPr>
        <w:t>Pandas</w:t>
      </w:r>
      <w:r w:rsidR="004A75B0" w:rsidRPr="00456EE9">
        <w:rPr>
          <w:sz w:val="20"/>
          <w:szCs w:val="20"/>
        </w:rPr>
        <w:t>, NumPy, Sci-kit Learn, and Keras for analytical processing</w:t>
      </w:r>
      <w:r w:rsidR="004F3000" w:rsidRPr="00456EE9">
        <w:rPr>
          <w:sz w:val="20"/>
          <w:szCs w:val="20"/>
        </w:rPr>
        <w:t xml:space="preserve"> and</w:t>
      </w:r>
      <w:r w:rsidR="004A75B0" w:rsidRPr="00456EE9">
        <w:rPr>
          <w:sz w:val="20"/>
          <w:szCs w:val="20"/>
        </w:rPr>
        <w:t xml:space="preserve"> S</w:t>
      </w:r>
      <w:r w:rsidR="006E7CCF" w:rsidRPr="00456EE9">
        <w:rPr>
          <w:sz w:val="20"/>
          <w:szCs w:val="20"/>
        </w:rPr>
        <w:t>eaborn</w:t>
      </w:r>
      <w:r w:rsidR="004A75B0" w:rsidRPr="00456EE9">
        <w:rPr>
          <w:sz w:val="20"/>
          <w:szCs w:val="20"/>
        </w:rPr>
        <w:t>, Plotly, and Matplotlib for data visualization.</w:t>
      </w:r>
    </w:p>
    <w:p w14:paraId="0CEF5CCC" w14:textId="2F379C83" w:rsidR="00287E64" w:rsidRPr="00456EE9" w:rsidRDefault="00287E64" w:rsidP="002E5490">
      <w:pPr>
        <w:pStyle w:val="bodystyle"/>
        <w:tabs>
          <w:tab w:val="num" w:pos="540"/>
        </w:tabs>
        <w:rPr>
          <w:sz w:val="20"/>
          <w:szCs w:val="20"/>
        </w:rPr>
      </w:pPr>
      <w:r w:rsidRPr="00456EE9">
        <w:rPr>
          <w:sz w:val="20"/>
          <w:szCs w:val="20"/>
        </w:rPr>
        <w:t>Practiced Agile SDLC in Jira with spring planning, daily scrums, and bi-weekly sprint reviews.</w:t>
      </w:r>
    </w:p>
    <w:p w14:paraId="356E943E" w14:textId="77777777" w:rsidR="002E5490" w:rsidRDefault="002E5490" w:rsidP="003B3EAD">
      <w:pPr>
        <w:pStyle w:val="headingstyle"/>
        <w:keepNext/>
        <w:widowControl w:val="0"/>
        <w:pBdr>
          <w:bottom w:val="single" w:sz="2" w:space="0" w:color="000000"/>
        </w:pBdr>
      </w:pPr>
    </w:p>
    <w:p w14:paraId="2AE30023" w14:textId="0B1BC9CC" w:rsidR="008B1CA8" w:rsidRDefault="00000000" w:rsidP="003B3EAD">
      <w:pPr>
        <w:pStyle w:val="headingstyle"/>
        <w:keepNext/>
        <w:keepLines/>
        <w:widowControl w:val="0"/>
      </w:pPr>
      <w:r>
        <w:t>Angel Studios; Provo, Utah</w:t>
      </w:r>
      <w:r>
        <w:tab/>
      </w:r>
      <w:r w:rsidR="005C25AE">
        <w:t>(</w:t>
      </w:r>
      <w:r>
        <w:t xml:space="preserve">Dec 2021 - </w:t>
      </w:r>
      <w:r w:rsidR="00F751F4">
        <w:t>Aug</w:t>
      </w:r>
      <w:r>
        <w:t xml:space="preserve"> 2022</w:t>
      </w:r>
      <w:r w:rsidR="005C25AE">
        <w:t>)</w:t>
      </w:r>
    </w:p>
    <w:p w14:paraId="61890F43" w14:textId="739385B7" w:rsidR="008B1CA8" w:rsidRDefault="00144DBD" w:rsidP="003B3EAD">
      <w:pPr>
        <w:pStyle w:val="headingstyle"/>
        <w:keepNext/>
        <w:keepLines/>
        <w:widowControl w:val="0"/>
      </w:pPr>
      <w:r>
        <w:t>Senior Data Engineer</w:t>
      </w:r>
    </w:p>
    <w:p w14:paraId="621B614B" w14:textId="02FC015B" w:rsidR="008B1CA8" w:rsidRPr="00456EE9" w:rsidRDefault="00000000" w:rsidP="003B3EAD">
      <w:pPr>
        <w:pStyle w:val="bodystyle"/>
        <w:keepNext/>
        <w:keepLines/>
        <w:widowControl w:val="0"/>
        <w:rPr>
          <w:sz w:val="20"/>
          <w:szCs w:val="20"/>
        </w:rPr>
      </w:pPr>
      <w:r w:rsidRPr="00456EE9">
        <w:rPr>
          <w:sz w:val="20"/>
          <w:szCs w:val="20"/>
        </w:rPr>
        <w:t>Used AWS Sage</w:t>
      </w:r>
      <w:r w:rsidR="001E38D8" w:rsidRPr="00456EE9">
        <w:rPr>
          <w:sz w:val="20"/>
          <w:szCs w:val="20"/>
        </w:rPr>
        <w:t>M</w:t>
      </w:r>
      <w:r w:rsidRPr="00456EE9">
        <w:rPr>
          <w:sz w:val="20"/>
          <w:szCs w:val="20"/>
        </w:rPr>
        <w:t xml:space="preserve">aker, Python, </w:t>
      </w:r>
      <w:r w:rsidR="00312D24" w:rsidRPr="00456EE9">
        <w:rPr>
          <w:sz w:val="20"/>
          <w:szCs w:val="20"/>
        </w:rPr>
        <w:t xml:space="preserve">and Machine Learning packages, </w:t>
      </w:r>
      <w:r w:rsidR="00931389" w:rsidRPr="00456EE9">
        <w:rPr>
          <w:sz w:val="20"/>
          <w:szCs w:val="20"/>
        </w:rPr>
        <w:t xml:space="preserve">Pytorch </w:t>
      </w:r>
      <w:r w:rsidRPr="00456EE9">
        <w:rPr>
          <w:sz w:val="20"/>
          <w:szCs w:val="20"/>
        </w:rPr>
        <w:t>and Keras</w:t>
      </w:r>
      <w:r w:rsidR="00312D24" w:rsidRPr="00456EE9">
        <w:rPr>
          <w:sz w:val="20"/>
          <w:szCs w:val="20"/>
        </w:rPr>
        <w:t xml:space="preserve">, </w:t>
      </w:r>
      <w:r w:rsidRPr="00456EE9">
        <w:rPr>
          <w:sz w:val="20"/>
          <w:szCs w:val="20"/>
        </w:rPr>
        <w:t xml:space="preserve">to build and optimize a </w:t>
      </w:r>
      <w:r w:rsidR="00845CBA" w:rsidRPr="00456EE9">
        <w:rPr>
          <w:sz w:val="20"/>
          <w:szCs w:val="20"/>
        </w:rPr>
        <w:t xml:space="preserve">supervised </w:t>
      </w:r>
      <w:r w:rsidRPr="00456EE9">
        <w:rPr>
          <w:sz w:val="20"/>
          <w:szCs w:val="20"/>
        </w:rPr>
        <w:t>CNN for classifying movie frames from episodes stored in S3.</w:t>
      </w:r>
    </w:p>
    <w:p w14:paraId="4F705FEC" w14:textId="7A1E69B8" w:rsidR="008B1CA8" w:rsidRPr="00456EE9" w:rsidRDefault="00000000">
      <w:pPr>
        <w:pStyle w:val="bodystyle"/>
        <w:rPr>
          <w:sz w:val="20"/>
          <w:szCs w:val="20"/>
        </w:rPr>
      </w:pPr>
      <w:r w:rsidRPr="00456EE9">
        <w:rPr>
          <w:sz w:val="20"/>
          <w:szCs w:val="20"/>
        </w:rPr>
        <w:t>Earned certifications in Advanced Learning Algorithms, Advanced SQL for Data Scientists, and Supervised Machine Learning: Regression &amp; Classification, boosting professional skills.</w:t>
      </w:r>
    </w:p>
    <w:p w14:paraId="5A907604" w14:textId="1B5624B7" w:rsidR="004A75B0" w:rsidRPr="00456EE9" w:rsidRDefault="00814014" w:rsidP="004A75B0">
      <w:pPr>
        <w:pStyle w:val="bodystyle"/>
        <w:rPr>
          <w:sz w:val="20"/>
          <w:szCs w:val="20"/>
        </w:rPr>
      </w:pPr>
      <w:r w:rsidRPr="00456EE9">
        <w:rPr>
          <w:sz w:val="20"/>
          <w:szCs w:val="20"/>
        </w:rPr>
        <w:t>Conducted d</w:t>
      </w:r>
      <w:r w:rsidR="00312D24" w:rsidRPr="00456EE9">
        <w:rPr>
          <w:sz w:val="20"/>
          <w:szCs w:val="20"/>
        </w:rPr>
        <w:t xml:space="preserve">ata </w:t>
      </w:r>
      <w:r w:rsidRPr="00456EE9">
        <w:rPr>
          <w:sz w:val="20"/>
          <w:szCs w:val="20"/>
        </w:rPr>
        <w:t>e</w:t>
      </w:r>
      <w:r w:rsidR="00312D24" w:rsidRPr="00456EE9">
        <w:rPr>
          <w:sz w:val="20"/>
          <w:szCs w:val="20"/>
        </w:rPr>
        <w:t xml:space="preserve">xploration </w:t>
      </w:r>
      <w:r w:rsidRPr="00456EE9">
        <w:rPr>
          <w:sz w:val="20"/>
          <w:szCs w:val="20"/>
        </w:rPr>
        <w:t>with</w:t>
      </w:r>
      <w:r w:rsidR="00312D24" w:rsidRPr="00456EE9">
        <w:rPr>
          <w:sz w:val="20"/>
          <w:szCs w:val="20"/>
        </w:rPr>
        <w:t xml:space="preserve"> </w:t>
      </w:r>
      <w:r w:rsidRPr="00456EE9">
        <w:rPr>
          <w:sz w:val="20"/>
          <w:szCs w:val="20"/>
        </w:rPr>
        <w:t>m</w:t>
      </w:r>
      <w:r w:rsidR="00312D24" w:rsidRPr="00456EE9">
        <w:rPr>
          <w:sz w:val="20"/>
          <w:szCs w:val="20"/>
        </w:rPr>
        <w:t xml:space="preserve">achine </w:t>
      </w:r>
      <w:r w:rsidRPr="00456EE9">
        <w:rPr>
          <w:sz w:val="20"/>
          <w:szCs w:val="20"/>
        </w:rPr>
        <w:t>l</w:t>
      </w:r>
      <w:r w:rsidR="00312D24" w:rsidRPr="00456EE9">
        <w:rPr>
          <w:sz w:val="20"/>
          <w:szCs w:val="20"/>
        </w:rPr>
        <w:t xml:space="preserve">earning algorithms using </w:t>
      </w:r>
      <w:r w:rsidR="004A75B0" w:rsidRPr="00456EE9">
        <w:rPr>
          <w:sz w:val="20"/>
          <w:szCs w:val="20"/>
        </w:rPr>
        <w:t>Jupyter, Python, Pandas, NumPy, Sci-kit Learn, and Keras for processing, and Seaborn, Plotly, and Matplotlib for data visualization</w:t>
      </w:r>
      <w:r w:rsidR="00312D24" w:rsidRPr="00456EE9">
        <w:rPr>
          <w:sz w:val="20"/>
          <w:szCs w:val="20"/>
        </w:rPr>
        <w:t xml:space="preserve"> </w:t>
      </w:r>
      <w:r w:rsidR="00422DA9" w:rsidRPr="00456EE9">
        <w:rPr>
          <w:sz w:val="20"/>
          <w:szCs w:val="20"/>
        </w:rPr>
        <w:t>to enhance analytical capabilities significantly</w:t>
      </w:r>
      <w:r w:rsidR="00312D24" w:rsidRPr="00456EE9">
        <w:rPr>
          <w:sz w:val="20"/>
          <w:szCs w:val="20"/>
        </w:rPr>
        <w:t>.</w:t>
      </w:r>
    </w:p>
    <w:p w14:paraId="1E9B4BE7" w14:textId="77777777" w:rsidR="009D1F5A" w:rsidRDefault="009D1F5A" w:rsidP="002E5490">
      <w:pPr>
        <w:pStyle w:val="bodystyle"/>
        <w:rPr>
          <w:sz w:val="20"/>
          <w:szCs w:val="20"/>
        </w:rPr>
      </w:pPr>
      <w:r>
        <w:rPr>
          <w:sz w:val="20"/>
          <w:szCs w:val="20"/>
        </w:rPr>
        <w:t>Created RESTful APIs to exchange data with external e-commerce and advertising partners.</w:t>
      </w:r>
    </w:p>
    <w:p w14:paraId="2892A990" w14:textId="4B1F3904" w:rsidR="002A616C" w:rsidRDefault="002A616C" w:rsidP="002E5490">
      <w:pPr>
        <w:pStyle w:val="bodystyle"/>
        <w:rPr>
          <w:sz w:val="20"/>
          <w:szCs w:val="20"/>
        </w:rPr>
      </w:pPr>
      <w:r>
        <w:rPr>
          <w:sz w:val="20"/>
          <w:szCs w:val="20"/>
        </w:rPr>
        <w:t xml:space="preserve">Created Snowflake ingestion scripts to support Looker business intelligence </w:t>
      </w:r>
      <w:proofErr w:type="gramStart"/>
      <w:r>
        <w:rPr>
          <w:sz w:val="20"/>
          <w:szCs w:val="20"/>
        </w:rPr>
        <w:t>reporting..</w:t>
      </w:r>
      <w:proofErr w:type="gramEnd"/>
    </w:p>
    <w:p w14:paraId="4BB71162" w14:textId="51936520" w:rsidR="002E5490" w:rsidRPr="00456EE9" w:rsidRDefault="00814014" w:rsidP="002E5490">
      <w:pPr>
        <w:pStyle w:val="bodystyle"/>
        <w:rPr>
          <w:sz w:val="20"/>
          <w:szCs w:val="20"/>
        </w:rPr>
      </w:pPr>
      <w:r w:rsidRPr="00456EE9">
        <w:rPr>
          <w:sz w:val="20"/>
          <w:szCs w:val="20"/>
        </w:rPr>
        <w:t xml:space="preserve">Developed effective Business Intelligence strategies </w:t>
      </w:r>
      <w:r w:rsidR="00422DA9" w:rsidRPr="00456EE9">
        <w:rPr>
          <w:sz w:val="20"/>
          <w:szCs w:val="20"/>
        </w:rPr>
        <w:t>using</w:t>
      </w:r>
      <w:r w:rsidRPr="00456EE9">
        <w:rPr>
          <w:sz w:val="20"/>
          <w:szCs w:val="20"/>
        </w:rPr>
        <w:t xml:space="preserve"> </w:t>
      </w:r>
      <w:r w:rsidR="00442BB7" w:rsidRPr="00456EE9">
        <w:rPr>
          <w:sz w:val="20"/>
          <w:szCs w:val="20"/>
        </w:rPr>
        <w:t>Looker</w:t>
      </w:r>
      <w:r w:rsidR="000C19D3">
        <w:rPr>
          <w:sz w:val="20"/>
          <w:szCs w:val="20"/>
        </w:rPr>
        <w:t xml:space="preserve"> </w:t>
      </w:r>
      <w:r w:rsidR="00442BB7" w:rsidRPr="00456EE9">
        <w:rPr>
          <w:sz w:val="20"/>
          <w:szCs w:val="20"/>
        </w:rPr>
        <w:t>and</w:t>
      </w:r>
      <w:r w:rsidR="004C69C9" w:rsidRPr="00456EE9">
        <w:rPr>
          <w:sz w:val="20"/>
          <w:szCs w:val="20"/>
        </w:rPr>
        <w:t xml:space="preserve"> </w:t>
      </w:r>
      <w:r w:rsidRPr="00456EE9">
        <w:rPr>
          <w:sz w:val="20"/>
          <w:szCs w:val="20"/>
        </w:rPr>
        <w:t>Tableau</w:t>
      </w:r>
      <w:r w:rsidR="000C19D3">
        <w:rPr>
          <w:sz w:val="20"/>
          <w:szCs w:val="20"/>
        </w:rPr>
        <w:t xml:space="preserve"> with Snowflake and Redshift</w:t>
      </w:r>
      <w:r w:rsidRPr="00456EE9">
        <w:rPr>
          <w:sz w:val="20"/>
          <w:szCs w:val="20"/>
        </w:rPr>
        <w:t xml:space="preserve"> for comprehensive sales and finance reporting.</w:t>
      </w:r>
    </w:p>
    <w:p w14:paraId="4922CA4C" w14:textId="77777777" w:rsidR="002E5490" w:rsidRDefault="002E5490" w:rsidP="003B3EAD">
      <w:pPr>
        <w:pStyle w:val="headingstyle"/>
        <w:keepNext/>
        <w:pBdr>
          <w:bottom w:val="single" w:sz="2" w:space="0" w:color="000000"/>
        </w:pBdr>
      </w:pPr>
    </w:p>
    <w:p w14:paraId="522B4097" w14:textId="66DB5503" w:rsidR="008B1CA8" w:rsidRDefault="00A247F5" w:rsidP="003B3EAD">
      <w:pPr>
        <w:pStyle w:val="headingstyle"/>
        <w:keepNext/>
        <w:keepLines/>
      </w:pPr>
      <w:r>
        <w:t>Greenseed Data Laboratory; Orem, Utah</w:t>
      </w:r>
      <w:r>
        <w:tab/>
      </w:r>
      <w:r w:rsidR="005C25AE">
        <w:t>(</w:t>
      </w:r>
      <w:r>
        <w:t>Nov 2020 - Nov 2021</w:t>
      </w:r>
      <w:r w:rsidR="005C25AE">
        <w:t>)</w:t>
      </w:r>
    </w:p>
    <w:p w14:paraId="6059B6CC" w14:textId="1415C3C9" w:rsidR="008B1CA8" w:rsidRDefault="00000000" w:rsidP="003B3EAD">
      <w:pPr>
        <w:pStyle w:val="headingstyle"/>
        <w:keepNext/>
        <w:keepLines/>
      </w:pPr>
      <w:r>
        <w:t>Senior Data Engineer</w:t>
      </w:r>
    </w:p>
    <w:p w14:paraId="4116252A" w14:textId="77777777" w:rsidR="00814014" w:rsidRPr="00456EE9" w:rsidRDefault="00814014" w:rsidP="00814014">
      <w:pPr>
        <w:pStyle w:val="bodystyle"/>
        <w:rPr>
          <w:sz w:val="20"/>
          <w:szCs w:val="20"/>
        </w:rPr>
      </w:pPr>
      <w:r w:rsidRPr="00456EE9">
        <w:rPr>
          <w:sz w:val="20"/>
          <w:szCs w:val="20"/>
        </w:rPr>
        <w:t>Conducted advanced statistical exploration of real-estate sales data using Python, Pandas, NumPy, SciPy, and Scikit-learn.</w:t>
      </w:r>
    </w:p>
    <w:p w14:paraId="5EFEA69B" w14:textId="79B44A6B" w:rsidR="008B1CA8" w:rsidRPr="00456EE9" w:rsidRDefault="00814014">
      <w:pPr>
        <w:pStyle w:val="bodystyle"/>
        <w:rPr>
          <w:sz w:val="20"/>
          <w:szCs w:val="20"/>
        </w:rPr>
      </w:pPr>
      <w:r w:rsidRPr="00456EE9">
        <w:rPr>
          <w:sz w:val="20"/>
          <w:szCs w:val="20"/>
        </w:rPr>
        <w:t>Implemented a</w:t>
      </w:r>
      <w:r w:rsidR="007D15B4" w:rsidRPr="00456EE9">
        <w:rPr>
          <w:sz w:val="20"/>
          <w:szCs w:val="20"/>
        </w:rPr>
        <w:t xml:space="preserve"> CI/CD pipeline using GitHub Actions with Coverage, SonarQube, and Xray</w:t>
      </w:r>
    </w:p>
    <w:p w14:paraId="038702C7" w14:textId="77777777" w:rsidR="00CD3B9E" w:rsidRPr="00CD3B9E" w:rsidRDefault="00CD3B9E" w:rsidP="00CD3B9E">
      <w:pPr>
        <w:pStyle w:val="bodystyle"/>
        <w:rPr>
          <w:sz w:val="20"/>
          <w:szCs w:val="20"/>
        </w:rPr>
      </w:pPr>
      <w:r w:rsidRPr="00CD3B9E">
        <w:rPr>
          <w:sz w:val="20"/>
          <w:szCs w:val="20"/>
        </w:rPr>
        <w:t>Designed and built a custom star-schema data warehouse on PostgreSQL, using dimensional modeling, featuring SCD type-2 tables sharing a common streaming facts table.</w:t>
      </w:r>
    </w:p>
    <w:p w14:paraId="79A65AD8" w14:textId="698EF9C3" w:rsidR="000012CB" w:rsidRDefault="000012CB" w:rsidP="002E5490">
      <w:pPr>
        <w:pStyle w:val="bodystyle"/>
        <w:rPr>
          <w:sz w:val="20"/>
          <w:szCs w:val="20"/>
        </w:rPr>
      </w:pPr>
      <w:r>
        <w:rPr>
          <w:sz w:val="20"/>
          <w:szCs w:val="20"/>
        </w:rPr>
        <w:t>Managed</w:t>
      </w:r>
      <w:r w:rsidR="00EA16D1">
        <w:rPr>
          <w:sz w:val="20"/>
          <w:szCs w:val="20"/>
        </w:rPr>
        <w:t xml:space="preserve"> RESTful APIs </w:t>
      </w:r>
      <w:r>
        <w:rPr>
          <w:sz w:val="20"/>
          <w:szCs w:val="20"/>
        </w:rPr>
        <w:t xml:space="preserve">used </w:t>
      </w:r>
      <w:r w:rsidR="00EA16D1">
        <w:rPr>
          <w:sz w:val="20"/>
          <w:szCs w:val="20"/>
        </w:rPr>
        <w:t>to exchange data with rea</w:t>
      </w:r>
      <w:r>
        <w:rPr>
          <w:sz w:val="20"/>
          <w:szCs w:val="20"/>
        </w:rPr>
        <w:t>l-estate data teams and customers.</w:t>
      </w:r>
    </w:p>
    <w:p w14:paraId="206FCACF" w14:textId="7CD1047E" w:rsidR="002E5490" w:rsidRPr="00456EE9" w:rsidRDefault="00814014" w:rsidP="002E5490">
      <w:pPr>
        <w:pStyle w:val="bodystyle"/>
        <w:rPr>
          <w:sz w:val="20"/>
          <w:szCs w:val="20"/>
        </w:rPr>
      </w:pPr>
      <w:r w:rsidRPr="00456EE9">
        <w:rPr>
          <w:sz w:val="20"/>
          <w:szCs w:val="20"/>
        </w:rPr>
        <w:t>Enhanced machine learning skills with tutorials for TensorFlow, PyTorch, and Keras using Kaggle datasets.</w:t>
      </w:r>
    </w:p>
    <w:p w14:paraId="7BC43220" w14:textId="77777777" w:rsidR="002E5490" w:rsidRDefault="002E5490" w:rsidP="003B3EAD">
      <w:pPr>
        <w:pStyle w:val="headingstyle"/>
        <w:keepNext/>
        <w:widowControl w:val="0"/>
        <w:pBdr>
          <w:bottom w:val="single" w:sz="2" w:space="0" w:color="000000"/>
        </w:pBdr>
      </w:pPr>
    </w:p>
    <w:p w14:paraId="605D6505" w14:textId="075949CE" w:rsidR="008B1CA8" w:rsidRDefault="00000000" w:rsidP="003B3EAD">
      <w:pPr>
        <w:pStyle w:val="headingstyle"/>
        <w:keepNext/>
        <w:widowControl w:val="0"/>
      </w:pPr>
      <w:r>
        <w:t>NuSkin; Provo, Utah</w:t>
      </w:r>
      <w:r>
        <w:tab/>
      </w:r>
      <w:r w:rsidR="005C25AE">
        <w:t>(</w:t>
      </w:r>
      <w:r>
        <w:t>Nov 2019 - Nov 2020</w:t>
      </w:r>
      <w:r w:rsidR="005C25AE">
        <w:t>)</w:t>
      </w:r>
    </w:p>
    <w:p w14:paraId="79F96C72" w14:textId="77777777" w:rsidR="008B1CA8" w:rsidRDefault="00000000" w:rsidP="003B3EAD">
      <w:pPr>
        <w:pStyle w:val="headingstyle"/>
        <w:keepNext/>
        <w:widowControl w:val="0"/>
      </w:pPr>
      <w:r>
        <w:t>Senior Full Stack Developer</w:t>
      </w:r>
    </w:p>
    <w:p w14:paraId="6812BF8B" w14:textId="1C6648C4" w:rsidR="008B1CA8" w:rsidRPr="00456EE9" w:rsidRDefault="00814014" w:rsidP="00814014">
      <w:pPr>
        <w:pStyle w:val="bodystyle"/>
        <w:rPr>
          <w:sz w:val="20"/>
          <w:szCs w:val="20"/>
        </w:rPr>
      </w:pPr>
      <w:r w:rsidRPr="00456EE9">
        <w:rPr>
          <w:sz w:val="20"/>
          <w:szCs w:val="20"/>
        </w:rPr>
        <w:t>Enhanced site registration and login pages by designing workflow and wireframes.</w:t>
      </w:r>
    </w:p>
    <w:p w14:paraId="048E27B6" w14:textId="0A487CA7" w:rsidR="00814014" w:rsidRPr="00456EE9" w:rsidRDefault="00814014" w:rsidP="00814014">
      <w:pPr>
        <w:pStyle w:val="bodystyle"/>
        <w:rPr>
          <w:sz w:val="20"/>
          <w:szCs w:val="20"/>
        </w:rPr>
      </w:pPr>
      <w:r w:rsidRPr="00456EE9">
        <w:rPr>
          <w:sz w:val="20"/>
          <w:szCs w:val="20"/>
        </w:rPr>
        <w:t>Innovated Vue Vuetify components with NodeJS SCSS for improved functionality.</w:t>
      </w:r>
    </w:p>
    <w:p w14:paraId="324B1C47" w14:textId="77777777" w:rsidR="008B1CA8" w:rsidRPr="00456EE9" w:rsidRDefault="00000000">
      <w:pPr>
        <w:pStyle w:val="bodystyle"/>
        <w:rPr>
          <w:sz w:val="20"/>
          <w:szCs w:val="20"/>
        </w:rPr>
      </w:pPr>
      <w:r w:rsidRPr="00456EE9">
        <w:rPr>
          <w:sz w:val="20"/>
          <w:szCs w:val="20"/>
        </w:rPr>
        <w:t>Documented and launched new packages for company-wide use, enhancing efficiency.</w:t>
      </w:r>
    </w:p>
    <w:p w14:paraId="7F376D52" w14:textId="77777777" w:rsidR="002E5490" w:rsidRPr="00456EE9" w:rsidRDefault="00E2341D" w:rsidP="002E5490">
      <w:pPr>
        <w:pStyle w:val="bodystyle"/>
        <w:rPr>
          <w:sz w:val="20"/>
          <w:szCs w:val="20"/>
        </w:rPr>
      </w:pPr>
      <w:r w:rsidRPr="00456EE9">
        <w:rPr>
          <w:sz w:val="20"/>
          <w:szCs w:val="20"/>
        </w:rPr>
        <w:t>Internationalized content using Adobe Experience Cloud.</w:t>
      </w:r>
    </w:p>
    <w:p w14:paraId="0C69D116" w14:textId="77777777" w:rsidR="002E5490" w:rsidRDefault="002E5490" w:rsidP="003B3EAD">
      <w:pPr>
        <w:pStyle w:val="headingstyle"/>
        <w:keepNext/>
        <w:widowControl w:val="0"/>
        <w:pBdr>
          <w:bottom w:val="single" w:sz="2" w:space="0" w:color="000000"/>
        </w:pBdr>
      </w:pPr>
    </w:p>
    <w:p w14:paraId="1111E3C9" w14:textId="1364E3F8" w:rsidR="008B1CA8" w:rsidRDefault="00000000" w:rsidP="003B3EAD">
      <w:pPr>
        <w:pStyle w:val="headingstyle"/>
        <w:keepNext/>
        <w:widowControl w:val="0"/>
      </w:pPr>
      <w:r>
        <w:t>SeniorLink</w:t>
      </w:r>
      <w:r w:rsidR="004C0C80">
        <w:t xml:space="preserve"> / Vela</w:t>
      </w:r>
      <w:r>
        <w:t>; Boston, MA</w:t>
      </w:r>
      <w:r>
        <w:tab/>
      </w:r>
      <w:r w:rsidR="005C25AE">
        <w:t>(</w:t>
      </w:r>
      <w:r>
        <w:t>Mar 2017 - Nov 2019</w:t>
      </w:r>
      <w:r w:rsidR="005C25AE">
        <w:t>)</w:t>
      </w:r>
    </w:p>
    <w:p w14:paraId="765C51F6" w14:textId="208A6668" w:rsidR="008B1CA8" w:rsidRDefault="00000000" w:rsidP="003B3EAD">
      <w:pPr>
        <w:pStyle w:val="headingstyle"/>
        <w:keepNext/>
        <w:widowControl w:val="0"/>
      </w:pPr>
      <w:r>
        <w:t xml:space="preserve">Senior Data Engineer </w:t>
      </w:r>
    </w:p>
    <w:p w14:paraId="169E7A71" w14:textId="4FA37D02" w:rsidR="004C0C80" w:rsidRPr="004C0C80" w:rsidRDefault="004C0C80" w:rsidP="004C0C80">
      <w:pPr>
        <w:pStyle w:val="bodystyle"/>
        <w:rPr>
          <w:sz w:val="20"/>
          <w:szCs w:val="20"/>
        </w:rPr>
      </w:pPr>
      <w:r w:rsidRPr="004C0C80">
        <w:rPr>
          <w:sz w:val="20"/>
          <w:szCs w:val="20"/>
        </w:rPr>
        <w:t>Designed and deployed an AWS data pipeline for the Vela platform, which provided messaging, communication</w:t>
      </w:r>
      <w:r w:rsidR="00CD3B9E">
        <w:rPr>
          <w:sz w:val="20"/>
          <w:szCs w:val="20"/>
        </w:rPr>
        <w:t>,</w:t>
      </w:r>
      <w:r w:rsidRPr="004C0C80">
        <w:rPr>
          <w:sz w:val="20"/>
          <w:szCs w:val="20"/>
        </w:rPr>
        <w:t xml:space="preserve"> and collaboration tools for the healthcare industry.</w:t>
      </w:r>
    </w:p>
    <w:p w14:paraId="45E0A5D4" w14:textId="2FEF4F52" w:rsidR="009D1F5A" w:rsidRDefault="009D1F5A" w:rsidP="00814014">
      <w:pPr>
        <w:pStyle w:val="bodystyle"/>
        <w:rPr>
          <w:sz w:val="20"/>
          <w:szCs w:val="20"/>
        </w:rPr>
      </w:pPr>
      <w:r>
        <w:rPr>
          <w:sz w:val="20"/>
          <w:szCs w:val="20"/>
        </w:rPr>
        <w:t>Defined RESTful APIs used by client web applications for posting daily questionnaire forms.</w:t>
      </w:r>
    </w:p>
    <w:p w14:paraId="2B258B83" w14:textId="215B47DD" w:rsidR="00814014" w:rsidRPr="00456EE9" w:rsidRDefault="00814014" w:rsidP="00814014">
      <w:pPr>
        <w:pStyle w:val="bodystyle"/>
        <w:rPr>
          <w:sz w:val="20"/>
          <w:szCs w:val="20"/>
        </w:rPr>
      </w:pPr>
      <w:r w:rsidRPr="00456EE9">
        <w:rPr>
          <w:sz w:val="20"/>
          <w:szCs w:val="20"/>
        </w:rPr>
        <w:t xml:space="preserve">Managed data ingress by queueing API Gateway-delivered message payloads into Amazon Kinesis Data Stream shards. Utilized SNS-triggered Python jobs </w:t>
      </w:r>
      <w:r w:rsidR="004C0C80">
        <w:rPr>
          <w:sz w:val="20"/>
          <w:szCs w:val="20"/>
        </w:rPr>
        <w:t>running</w:t>
      </w:r>
      <w:r w:rsidRPr="00456EE9">
        <w:rPr>
          <w:sz w:val="20"/>
          <w:szCs w:val="20"/>
        </w:rPr>
        <w:t xml:space="preserve"> on serverless Lambdas to aggregate shard data into date-partitioned Parquet files in an S3 data lake.</w:t>
      </w:r>
    </w:p>
    <w:p w14:paraId="1095DCC1" w14:textId="5D8615C2" w:rsidR="00814014" w:rsidRDefault="002A616C" w:rsidP="00814014">
      <w:pPr>
        <w:pStyle w:val="bodystyle"/>
        <w:rPr>
          <w:sz w:val="20"/>
          <w:szCs w:val="20"/>
        </w:rPr>
      </w:pPr>
      <w:r>
        <w:rPr>
          <w:sz w:val="20"/>
          <w:szCs w:val="20"/>
        </w:rPr>
        <w:t xml:space="preserve">for </w:t>
      </w:r>
      <w:r w:rsidR="00814014" w:rsidRPr="00456EE9">
        <w:rPr>
          <w:sz w:val="20"/>
          <w:szCs w:val="20"/>
        </w:rPr>
        <w:t xml:space="preserve">Performed ETL processes, extracting, transforming, and loading Parquet data from the data lake to Redshift via scheduled </w:t>
      </w:r>
      <w:r w:rsidR="009C38D1">
        <w:rPr>
          <w:sz w:val="20"/>
          <w:szCs w:val="20"/>
        </w:rPr>
        <w:t xml:space="preserve">Databricks </w:t>
      </w:r>
      <w:r w:rsidR="00814014" w:rsidRPr="00456EE9">
        <w:rPr>
          <w:sz w:val="20"/>
          <w:szCs w:val="20"/>
        </w:rPr>
        <w:t>PySpark batch jobs on an EMR cluster orchestrated by Data Pipeline.</w:t>
      </w:r>
    </w:p>
    <w:p w14:paraId="0D442F87" w14:textId="17BA5D65" w:rsidR="008A0754" w:rsidRPr="008A0754" w:rsidRDefault="008A0754" w:rsidP="008A0754">
      <w:pPr>
        <w:pStyle w:val="bodystyle"/>
        <w:rPr>
          <w:sz w:val="20"/>
          <w:szCs w:val="20"/>
        </w:rPr>
      </w:pPr>
      <w:r w:rsidRPr="008A0754">
        <w:rPr>
          <w:sz w:val="20"/>
          <w:szCs w:val="20"/>
        </w:rPr>
        <w:t>Ensured privacy and encryption standards for PII, PHI, PCI, Patient Data, FHIR, and HL7</w:t>
      </w:r>
      <w:r w:rsidR="00CD0725">
        <w:rPr>
          <w:sz w:val="20"/>
          <w:szCs w:val="20"/>
        </w:rPr>
        <w:t>,</w:t>
      </w:r>
      <w:r w:rsidRPr="008A0754">
        <w:rPr>
          <w:sz w:val="20"/>
          <w:szCs w:val="20"/>
        </w:rPr>
        <w:t xml:space="preserve"> as well as HIPAA and GDPR compliance.</w:t>
      </w:r>
    </w:p>
    <w:p w14:paraId="1A1AD192" w14:textId="77777777" w:rsidR="00E01C8E" w:rsidRPr="00456EE9" w:rsidRDefault="00E01C8E" w:rsidP="00E01C8E">
      <w:pPr>
        <w:pStyle w:val="bodystyle"/>
        <w:rPr>
          <w:sz w:val="20"/>
          <w:szCs w:val="20"/>
        </w:rPr>
      </w:pPr>
      <w:r w:rsidRPr="00456EE9">
        <w:rPr>
          <w:sz w:val="20"/>
          <w:szCs w:val="20"/>
        </w:rPr>
        <w:t>Generated daily business intelligence reports using Tableau with Redshift OLAP.</w:t>
      </w:r>
    </w:p>
    <w:p w14:paraId="7F1188FD" w14:textId="7788C232" w:rsidR="00922350" w:rsidRDefault="00B8492D" w:rsidP="00BA485F">
      <w:pPr>
        <w:pStyle w:val="bodystyle"/>
        <w:keepNext/>
        <w:widowControl w:val="0"/>
        <w:pBdr>
          <w:bottom w:val="single" w:sz="2" w:space="0" w:color="000000"/>
        </w:pBdr>
      </w:pPr>
      <w:r w:rsidRPr="009D1F5A">
        <w:rPr>
          <w:sz w:val="20"/>
          <w:szCs w:val="20"/>
        </w:rPr>
        <w:t xml:space="preserve">Coordinated with </w:t>
      </w:r>
      <w:r w:rsidR="00203622" w:rsidRPr="009D1F5A">
        <w:rPr>
          <w:sz w:val="20"/>
          <w:szCs w:val="20"/>
        </w:rPr>
        <w:t xml:space="preserve">domestic and </w:t>
      </w:r>
      <w:r w:rsidRPr="009D1F5A">
        <w:rPr>
          <w:sz w:val="20"/>
          <w:szCs w:val="20"/>
        </w:rPr>
        <w:t>offshore development and quality assurance teams.</w:t>
      </w:r>
      <w:r w:rsidR="009D1F5A">
        <w:rPr>
          <w:sz w:val="20"/>
          <w:szCs w:val="20"/>
        </w:rPr>
        <w:br/>
      </w:r>
    </w:p>
    <w:p w14:paraId="665554C1" w14:textId="4AE8BC02" w:rsidR="008B1CA8" w:rsidRPr="005C25AE" w:rsidRDefault="00000000" w:rsidP="003B3EAD">
      <w:pPr>
        <w:pStyle w:val="headingstyle"/>
        <w:keepNext/>
        <w:widowControl w:val="0"/>
        <w:rPr>
          <w:lang w:val="fr-FR"/>
        </w:rPr>
      </w:pPr>
      <w:r w:rsidRPr="005C25AE">
        <w:rPr>
          <w:lang w:val="fr-FR"/>
        </w:rPr>
        <w:t>ClipFile; Newton Center, MA</w:t>
      </w:r>
      <w:r w:rsidRPr="005C25AE">
        <w:rPr>
          <w:lang w:val="fr-FR"/>
        </w:rPr>
        <w:tab/>
      </w:r>
      <w:r w:rsidR="005C25AE" w:rsidRPr="005C25AE">
        <w:rPr>
          <w:lang w:val="fr-FR"/>
        </w:rPr>
        <w:t>(</w:t>
      </w:r>
      <w:proofErr w:type="spellStart"/>
      <w:r w:rsidR="00F751F4">
        <w:rPr>
          <w:lang w:val="fr-FR"/>
        </w:rPr>
        <w:t>Feb</w:t>
      </w:r>
      <w:proofErr w:type="spellEnd"/>
      <w:r w:rsidRPr="005C25AE">
        <w:rPr>
          <w:lang w:val="fr-FR"/>
        </w:rPr>
        <w:t xml:space="preserve"> 2011 </w:t>
      </w:r>
      <w:r w:rsidR="005C25AE" w:rsidRPr="005C25AE">
        <w:rPr>
          <w:lang w:val="fr-FR"/>
        </w:rPr>
        <w:t>–</w:t>
      </w:r>
      <w:r w:rsidRPr="005C25AE">
        <w:rPr>
          <w:lang w:val="fr-FR"/>
        </w:rPr>
        <w:t xml:space="preserve"> Mar 2017</w:t>
      </w:r>
      <w:r w:rsidR="005C25AE" w:rsidRPr="005C25AE">
        <w:rPr>
          <w:lang w:val="fr-FR"/>
        </w:rPr>
        <w:t>)</w:t>
      </w:r>
    </w:p>
    <w:p w14:paraId="72A14E12" w14:textId="6809F387" w:rsidR="008B1CA8" w:rsidRDefault="003B3EAD" w:rsidP="003B3EAD">
      <w:pPr>
        <w:pStyle w:val="headingstyle"/>
        <w:keepNext/>
        <w:widowControl w:val="0"/>
      </w:pPr>
      <w:r>
        <w:t xml:space="preserve">Technical </w:t>
      </w:r>
      <w:r w:rsidR="002A616C">
        <w:t>Lead</w:t>
      </w:r>
      <w:r w:rsidR="002C0B3E">
        <w:t>,</w:t>
      </w:r>
      <w:r>
        <w:t xml:space="preserve"> </w:t>
      </w:r>
      <w:r w:rsidR="00422DA9">
        <w:t>Co-Founder</w:t>
      </w:r>
    </w:p>
    <w:p w14:paraId="3BFED8A9" w14:textId="5F19CC05" w:rsidR="00222570" w:rsidRPr="00456EE9" w:rsidRDefault="004F3000" w:rsidP="00222570">
      <w:pPr>
        <w:pStyle w:val="bodystyle"/>
        <w:rPr>
          <w:sz w:val="20"/>
          <w:szCs w:val="20"/>
        </w:rPr>
      </w:pPr>
      <w:r w:rsidRPr="00456EE9">
        <w:rPr>
          <w:sz w:val="20"/>
          <w:szCs w:val="20"/>
        </w:rPr>
        <w:t>Led a team</w:t>
      </w:r>
      <w:r w:rsidR="00222570" w:rsidRPr="00456EE9">
        <w:rPr>
          <w:sz w:val="20"/>
          <w:szCs w:val="20"/>
        </w:rPr>
        <w:t xml:space="preserve"> </w:t>
      </w:r>
      <w:r w:rsidRPr="00456EE9">
        <w:rPr>
          <w:sz w:val="20"/>
          <w:szCs w:val="20"/>
        </w:rPr>
        <w:t>to develop and launch</w:t>
      </w:r>
      <w:r w:rsidR="00222570" w:rsidRPr="00456EE9">
        <w:rPr>
          <w:sz w:val="20"/>
          <w:szCs w:val="20"/>
        </w:rPr>
        <w:t xml:space="preserve"> a pioneering SaaS on </w:t>
      </w:r>
      <w:r w:rsidR="00AE71F0" w:rsidRPr="00456EE9">
        <w:rPr>
          <w:sz w:val="20"/>
          <w:szCs w:val="20"/>
        </w:rPr>
        <w:t>the AWS platform</w:t>
      </w:r>
      <w:r w:rsidR="00CD3B9E">
        <w:rPr>
          <w:sz w:val="20"/>
          <w:szCs w:val="20"/>
        </w:rPr>
        <w:t>, empowering</w:t>
      </w:r>
      <w:r w:rsidR="00222570" w:rsidRPr="00456EE9">
        <w:rPr>
          <w:sz w:val="20"/>
          <w:szCs w:val="20"/>
        </w:rPr>
        <w:t xml:space="preserve"> individuals and content creators to search and share </w:t>
      </w:r>
      <w:r w:rsidRPr="00456EE9">
        <w:rPr>
          <w:sz w:val="20"/>
          <w:szCs w:val="20"/>
        </w:rPr>
        <w:t xml:space="preserve">curated </w:t>
      </w:r>
      <w:r w:rsidR="00222570" w:rsidRPr="00456EE9">
        <w:rPr>
          <w:sz w:val="20"/>
          <w:szCs w:val="20"/>
        </w:rPr>
        <w:t>mindsets.</w:t>
      </w:r>
    </w:p>
    <w:p w14:paraId="69328962" w14:textId="5878C8F2" w:rsidR="00E01C8E" w:rsidRPr="00456EE9" w:rsidRDefault="00E01C8E" w:rsidP="00E01C8E">
      <w:pPr>
        <w:pStyle w:val="bodystyle"/>
        <w:rPr>
          <w:sz w:val="20"/>
          <w:szCs w:val="20"/>
        </w:rPr>
      </w:pPr>
      <w:r w:rsidRPr="00456EE9">
        <w:rPr>
          <w:sz w:val="20"/>
          <w:szCs w:val="20"/>
        </w:rPr>
        <w:t xml:space="preserve">Designed and implemented patented technology, creating a consumer-facing CMS that facilitated </w:t>
      </w:r>
      <w:r w:rsidR="00AE71F0" w:rsidRPr="00456EE9">
        <w:rPr>
          <w:sz w:val="20"/>
          <w:szCs w:val="20"/>
        </w:rPr>
        <w:t>fuzzy</w:t>
      </w:r>
      <w:r w:rsidRPr="00456EE9">
        <w:rPr>
          <w:sz w:val="20"/>
          <w:szCs w:val="20"/>
        </w:rPr>
        <w:t xml:space="preserve"> matching among </w:t>
      </w:r>
      <w:r w:rsidR="00AE71F0" w:rsidRPr="00456EE9">
        <w:rPr>
          <w:sz w:val="20"/>
          <w:szCs w:val="20"/>
        </w:rPr>
        <w:t>user-curated quotes and text fragments.</w:t>
      </w:r>
    </w:p>
    <w:p w14:paraId="43AF1F1A" w14:textId="639D99EC" w:rsidR="004F3000" w:rsidRPr="00456EE9" w:rsidRDefault="00E01C8E" w:rsidP="00E01C8E">
      <w:pPr>
        <w:pStyle w:val="bodystyle"/>
        <w:rPr>
          <w:sz w:val="20"/>
          <w:szCs w:val="20"/>
        </w:rPr>
      </w:pPr>
      <w:r w:rsidRPr="00456EE9">
        <w:rPr>
          <w:sz w:val="20"/>
          <w:szCs w:val="20"/>
        </w:rPr>
        <w:t>Applied machine learning algorithms</w:t>
      </w:r>
      <w:r w:rsidR="00CD0725">
        <w:rPr>
          <w:sz w:val="20"/>
          <w:szCs w:val="20"/>
        </w:rPr>
        <w:t>,</w:t>
      </w:r>
      <w:r w:rsidRPr="00456EE9">
        <w:rPr>
          <w:sz w:val="20"/>
          <w:szCs w:val="20"/>
        </w:rPr>
        <w:t xml:space="preserve"> </w:t>
      </w:r>
      <w:r w:rsidR="000C19D3">
        <w:rPr>
          <w:sz w:val="20"/>
          <w:szCs w:val="20"/>
        </w:rPr>
        <w:t>including</w:t>
      </w:r>
      <w:r w:rsidRPr="00456EE9">
        <w:rPr>
          <w:sz w:val="20"/>
          <w:szCs w:val="20"/>
        </w:rPr>
        <w:t xml:space="preserve"> principal component analysis, eigenvector decomposition, dimensionality reduction, vectorization, cosine similarit</w:t>
      </w:r>
      <w:r w:rsidR="00AE71F0" w:rsidRPr="00456EE9">
        <w:rPr>
          <w:sz w:val="20"/>
          <w:szCs w:val="20"/>
        </w:rPr>
        <w:t>ies</w:t>
      </w:r>
      <w:r w:rsidRPr="00456EE9">
        <w:rPr>
          <w:sz w:val="20"/>
          <w:szCs w:val="20"/>
        </w:rPr>
        <w:t>, K-means, Bayesian clustering, and collaborative filtering to implement fuzzy word matching and word clustering.</w:t>
      </w:r>
    </w:p>
    <w:p w14:paraId="4D412B83" w14:textId="13661A13" w:rsidR="002E5490" w:rsidRPr="00456EE9" w:rsidRDefault="009D1F5A" w:rsidP="002E5490">
      <w:pPr>
        <w:pStyle w:val="bodystyle"/>
        <w:rPr>
          <w:sz w:val="20"/>
          <w:szCs w:val="20"/>
        </w:rPr>
      </w:pPr>
      <w:r>
        <w:rPr>
          <w:sz w:val="20"/>
          <w:szCs w:val="20"/>
        </w:rPr>
        <w:t>Defined and developed</w:t>
      </w:r>
      <w:r w:rsidR="004F3000" w:rsidRPr="00456EE9">
        <w:rPr>
          <w:sz w:val="20"/>
          <w:szCs w:val="20"/>
        </w:rPr>
        <w:t xml:space="preserve"> a</w:t>
      </w:r>
      <w:r w:rsidR="000A2C3C" w:rsidRPr="00456EE9">
        <w:rPr>
          <w:sz w:val="20"/>
          <w:szCs w:val="20"/>
        </w:rPr>
        <w:t xml:space="preserve"> RESTful API </w:t>
      </w:r>
      <w:r w:rsidR="00E01C8E" w:rsidRPr="00456EE9">
        <w:rPr>
          <w:sz w:val="20"/>
          <w:szCs w:val="20"/>
        </w:rPr>
        <w:t xml:space="preserve">interface </w:t>
      </w:r>
      <w:r>
        <w:rPr>
          <w:sz w:val="20"/>
          <w:szCs w:val="20"/>
        </w:rPr>
        <w:t>for the business logic layer used by</w:t>
      </w:r>
      <w:r w:rsidR="004F3000" w:rsidRPr="00456EE9">
        <w:rPr>
          <w:sz w:val="20"/>
          <w:szCs w:val="20"/>
        </w:rPr>
        <w:t xml:space="preserve"> the in-app presentation layer and as a service interface for external client apps. </w:t>
      </w:r>
    </w:p>
    <w:p w14:paraId="582F2E22" w14:textId="77777777" w:rsidR="002E5490" w:rsidRDefault="002E5490" w:rsidP="003B3EAD">
      <w:pPr>
        <w:pStyle w:val="headingstyle"/>
        <w:keepNext/>
        <w:widowControl w:val="0"/>
        <w:pBdr>
          <w:bottom w:val="single" w:sz="2" w:space="0" w:color="000000"/>
        </w:pBdr>
      </w:pPr>
    </w:p>
    <w:p w14:paraId="15CAF1E1" w14:textId="7FE9CB19" w:rsidR="00835B80" w:rsidRPr="005C25AE" w:rsidRDefault="00000000" w:rsidP="003B3EAD">
      <w:pPr>
        <w:pStyle w:val="headingstyle"/>
        <w:keepNext/>
        <w:widowControl w:val="0"/>
        <w:rPr>
          <w:lang w:val="fr-FR"/>
        </w:rPr>
      </w:pPr>
      <w:r w:rsidRPr="00845CBA">
        <w:rPr>
          <w:lang w:val="fr-FR"/>
        </w:rPr>
        <w:t>Sierra Vista Group; Boston, MA</w:t>
      </w:r>
      <w:r w:rsidRPr="00845CBA">
        <w:rPr>
          <w:lang w:val="fr-FR"/>
        </w:rPr>
        <w:tab/>
      </w:r>
      <w:r w:rsidR="005C25AE" w:rsidRPr="005C25AE">
        <w:rPr>
          <w:lang w:val="fr-FR"/>
        </w:rPr>
        <w:t>(</w:t>
      </w:r>
      <w:proofErr w:type="spellStart"/>
      <w:r w:rsidRPr="00845CBA">
        <w:rPr>
          <w:lang w:val="fr-FR"/>
        </w:rPr>
        <w:t>Nov</w:t>
      </w:r>
      <w:proofErr w:type="spellEnd"/>
      <w:r w:rsidRPr="00845CBA">
        <w:rPr>
          <w:lang w:val="fr-FR"/>
        </w:rPr>
        <w:t xml:space="preserve"> 2002 - </w:t>
      </w:r>
      <w:proofErr w:type="spellStart"/>
      <w:r w:rsidRPr="00845CBA">
        <w:rPr>
          <w:lang w:val="fr-FR"/>
        </w:rPr>
        <w:t>Feb</w:t>
      </w:r>
      <w:proofErr w:type="spellEnd"/>
      <w:r w:rsidRPr="00845CBA">
        <w:rPr>
          <w:lang w:val="fr-FR"/>
        </w:rPr>
        <w:t xml:space="preserve"> 20</w:t>
      </w:r>
      <w:r w:rsidR="002766AE">
        <w:rPr>
          <w:lang w:val="fr-FR"/>
        </w:rPr>
        <w:t>11</w:t>
      </w:r>
      <w:r w:rsidR="005C25AE" w:rsidRPr="005C25AE">
        <w:rPr>
          <w:lang w:val="fr-FR"/>
        </w:rPr>
        <w:t>)</w:t>
      </w:r>
    </w:p>
    <w:p w14:paraId="14BE45EA" w14:textId="7658B3D8" w:rsidR="008B1CA8" w:rsidRDefault="002C0B3E" w:rsidP="003B3EAD">
      <w:pPr>
        <w:pStyle w:val="headingstyle"/>
        <w:keepNext/>
        <w:widowControl w:val="0"/>
      </w:pPr>
      <w:r>
        <w:t xml:space="preserve">Technical </w:t>
      </w:r>
      <w:r w:rsidR="002A616C">
        <w:t>Lead</w:t>
      </w:r>
      <w:r>
        <w:t>,</w:t>
      </w:r>
      <w:r w:rsidR="00E01C8E">
        <w:t xml:space="preserve"> </w:t>
      </w:r>
      <w:r w:rsidR="00422DA9">
        <w:t>Co-Founder</w:t>
      </w:r>
    </w:p>
    <w:p w14:paraId="308573FF" w14:textId="77777777" w:rsidR="00E01C8E" w:rsidRPr="00456EE9" w:rsidRDefault="00E01C8E" w:rsidP="00E01C8E">
      <w:pPr>
        <w:pStyle w:val="bodystyle"/>
        <w:rPr>
          <w:sz w:val="20"/>
          <w:szCs w:val="20"/>
        </w:rPr>
      </w:pPr>
      <w:r w:rsidRPr="00456EE9">
        <w:rPr>
          <w:sz w:val="20"/>
          <w:szCs w:val="20"/>
        </w:rPr>
        <w:t>Identified profitable opportunities in product development, software engineering, and data modeling and successfully negotiated budgets and project milestones with C-level management.</w:t>
      </w:r>
    </w:p>
    <w:p w14:paraId="7626C84C" w14:textId="75635D58" w:rsidR="00E01C8E" w:rsidRPr="00456EE9" w:rsidRDefault="00E01C8E" w:rsidP="00E01C8E">
      <w:pPr>
        <w:pStyle w:val="bodystyle"/>
        <w:rPr>
          <w:sz w:val="20"/>
          <w:szCs w:val="20"/>
        </w:rPr>
      </w:pPr>
      <w:r w:rsidRPr="00456EE9">
        <w:rPr>
          <w:sz w:val="20"/>
          <w:szCs w:val="20"/>
        </w:rPr>
        <w:t xml:space="preserve">Recruited high-value independent consultants specializing in </w:t>
      </w:r>
      <w:r w:rsidR="00A0674D">
        <w:rPr>
          <w:sz w:val="20"/>
          <w:szCs w:val="20"/>
        </w:rPr>
        <w:t xml:space="preserve">DevOps, </w:t>
      </w:r>
      <w:r w:rsidR="00A0674D" w:rsidRPr="00456EE9">
        <w:rPr>
          <w:sz w:val="20"/>
          <w:szCs w:val="20"/>
        </w:rPr>
        <w:t>full-stack development, database administration</w:t>
      </w:r>
      <w:r w:rsidR="00A0674D">
        <w:rPr>
          <w:sz w:val="20"/>
          <w:szCs w:val="20"/>
        </w:rPr>
        <w:t xml:space="preserve">, </w:t>
      </w:r>
      <w:r w:rsidRPr="00456EE9">
        <w:rPr>
          <w:sz w:val="20"/>
          <w:szCs w:val="20"/>
        </w:rPr>
        <w:t xml:space="preserve">graphic design, user experience, </w:t>
      </w:r>
      <w:r w:rsidR="00A0674D">
        <w:rPr>
          <w:sz w:val="20"/>
          <w:szCs w:val="20"/>
        </w:rPr>
        <w:t xml:space="preserve">and </w:t>
      </w:r>
      <w:r w:rsidRPr="00456EE9">
        <w:rPr>
          <w:sz w:val="20"/>
          <w:szCs w:val="20"/>
        </w:rPr>
        <w:t>quality assurance.</w:t>
      </w:r>
    </w:p>
    <w:p w14:paraId="6D03A9FA" w14:textId="2A10AA9A" w:rsidR="00E01C8E" w:rsidRDefault="00E01C8E" w:rsidP="00E01C8E">
      <w:pPr>
        <w:pStyle w:val="bodystyle"/>
        <w:rPr>
          <w:sz w:val="20"/>
          <w:szCs w:val="20"/>
        </w:rPr>
      </w:pPr>
      <w:r w:rsidRPr="00456EE9">
        <w:rPr>
          <w:sz w:val="20"/>
          <w:szCs w:val="20"/>
        </w:rPr>
        <w:t>Developed and aligned comprehensive project schedules and detailed technical specifications with specific business requirements within strict budgets</w:t>
      </w:r>
      <w:r w:rsidR="005C781C">
        <w:rPr>
          <w:sz w:val="20"/>
          <w:szCs w:val="20"/>
        </w:rPr>
        <w:t xml:space="preserve"> using the Waterfall SDLC process.</w:t>
      </w:r>
    </w:p>
    <w:p w14:paraId="5B681DA6" w14:textId="5BED504A" w:rsidR="008A0754" w:rsidRPr="008A0754" w:rsidRDefault="008A0754" w:rsidP="008A0754">
      <w:pPr>
        <w:pStyle w:val="bodystyle"/>
        <w:rPr>
          <w:sz w:val="20"/>
          <w:szCs w:val="20"/>
        </w:rPr>
      </w:pPr>
      <w:r w:rsidRPr="008A0754">
        <w:rPr>
          <w:sz w:val="20"/>
          <w:szCs w:val="20"/>
        </w:rPr>
        <w:t>Ensured privacy and encryption standards for PII, PHI, PCI, Patient Data, FHIR, and HL7</w:t>
      </w:r>
      <w:r w:rsidR="00CD0725">
        <w:rPr>
          <w:sz w:val="20"/>
          <w:szCs w:val="20"/>
        </w:rPr>
        <w:t>,</w:t>
      </w:r>
      <w:r w:rsidRPr="008A0754">
        <w:rPr>
          <w:sz w:val="20"/>
          <w:szCs w:val="20"/>
        </w:rPr>
        <w:t xml:space="preserve"> as well as HIPAA and GDPR compliance.</w:t>
      </w:r>
    </w:p>
    <w:p w14:paraId="1E0CCE6F" w14:textId="11F2A9FA" w:rsidR="008B1CA8" w:rsidRPr="00456EE9" w:rsidRDefault="000C19D3" w:rsidP="00E01C8E">
      <w:pPr>
        <w:pStyle w:val="bodystyle"/>
        <w:rPr>
          <w:sz w:val="20"/>
          <w:szCs w:val="20"/>
        </w:rPr>
      </w:pPr>
      <w:r>
        <w:rPr>
          <w:sz w:val="20"/>
          <w:szCs w:val="20"/>
        </w:rPr>
        <w:t xml:space="preserve">Mitigated </w:t>
      </w:r>
      <w:r w:rsidR="005C781C">
        <w:rPr>
          <w:sz w:val="20"/>
          <w:szCs w:val="20"/>
        </w:rPr>
        <w:t xml:space="preserve">schedule and budget issues with </w:t>
      </w:r>
      <w:r w:rsidR="00CD0725">
        <w:rPr>
          <w:sz w:val="20"/>
          <w:szCs w:val="20"/>
        </w:rPr>
        <w:t>client management</w:t>
      </w:r>
      <w:r w:rsidR="005C781C">
        <w:rPr>
          <w:sz w:val="20"/>
          <w:szCs w:val="20"/>
        </w:rPr>
        <w:t xml:space="preserve"> when required.</w:t>
      </w:r>
    </w:p>
    <w:p w14:paraId="112FDFA2" w14:textId="32E14B1A" w:rsidR="008B1CA8" w:rsidRPr="00456EE9" w:rsidRDefault="00E01C8E" w:rsidP="00E01C8E">
      <w:pPr>
        <w:pStyle w:val="bodystyle"/>
        <w:rPr>
          <w:sz w:val="20"/>
          <w:szCs w:val="20"/>
        </w:rPr>
      </w:pPr>
      <w:r w:rsidRPr="00456EE9">
        <w:rPr>
          <w:sz w:val="20"/>
          <w:szCs w:val="20"/>
        </w:rPr>
        <w:t>Managed IT strategies customized for clients in the entertainment, medical services, manufacturing, insurance, and cyber security industries, including AMI, Rowe Jukeboxes, Eleven Systems, Coca-Cola Corp. Europe, Medical Services Corp.</w:t>
      </w:r>
      <w:r w:rsidR="00A0674D">
        <w:rPr>
          <w:sz w:val="20"/>
          <w:szCs w:val="20"/>
        </w:rPr>
        <w:t xml:space="preserve">, </w:t>
      </w:r>
      <w:r w:rsidRPr="00456EE9">
        <w:rPr>
          <w:sz w:val="20"/>
          <w:szCs w:val="20"/>
        </w:rPr>
        <w:t xml:space="preserve">and </w:t>
      </w:r>
      <w:proofErr w:type="spellStart"/>
      <w:r w:rsidRPr="00456EE9">
        <w:rPr>
          <w:sz w:val="20"/>
          <w:szCs w:val="20"/>
        </w:rPr>
        <w:t>Intrusic</w:t>
      </w:r>
      <w:proofErr w:type="spellEnd"/>
      <w:r w:rsidRPr="00456EE9">
        <w:rPr>
          <w:sz w:val="20"/>
          <w:szCs w:val="20"/>
        </w:rPr>
        <w:t xml:space="preserve"> Cyber Security. </w:t>
      </w:r>
    </w:p>
    <w:p w14:paraId="4F17A3A3" w14:textId="77777777" w:rsidR="00A0674D" w:rsidRDefault="00A0674D" w:rsidP="000F45D3">
      <w:pPr>
        <w:pStyle w:val="headingstyle"/>
        <w:keepNext/>
        <w:widowControl w:val="0"/>
        <w:pBdr>
          <w:bottom w:val="single" w:sz="2" w:space="0" w:color="000000"/>
        </w:pBdr>
        <w:rPr>
          <w:sz w:val="20"/>
          <w:szCs w:val="20"/>
        </w:rPr>
      </w:pPr>
    </w:p>
    <w:p w14:paraId="0AB45BD9" w14:textId="77777777" w:rsidR="009D1F5A" w:rsidRDefault="009D1F5A" w:rsidP="000F45D3">
      <w:pPr>
        <w:pStyle w:val="headingstyle"/>
        <w:keepNext/>
        <w:widowControl w:val="0"/>
        <w:pBdr>
          <w:bottom w:val="single" w:sz="2" w:space="0" w:color="000000"/>
        </w:pBdr>
        <w:rPr>
          <w:sz w:val="20"/>
          <w:szCs w:val="20"/>
        </w:rPr>
      </w:pPr>
    </w:p>
    <w:p w14:paraId="23A0FC5C" w14:textId="2313F12A" w:rsidR="000F45D3" w:rsidRPr="00456EE9" w:rsidRDefault="000F45D3" w:rsidP="000F45D3">
      <w:pPr>
        <w:pStyle w:val="headingstyle"/>
        <w:keepNext/>
        <w:widowControl w:val="0"/>
        <w:pBdr>
          <w:bottom w:val="single" w:sz="2" w:space="0" w:color="000000"/>
        </w:pBdr>
        <w:rPr>
          <w:sz w:val="20"/>
          <w:szCs w:val="20"/>
        </w:rPr>
      </w:pPr>
      <w:r w:rsidRPr="00456EE9">
        <w:rPr>
          <w:sz w:val="20"/>
          <w:szCs w:val="20"/>
        </w:rPr>
        <w:t>EDUCATION</w:t>
      </w:r>
    </w:p>
    <w:p w14:paraId="71FE1B7A" w14:textId="49BBC24D" w:rsidR="000F45D3" w:rsidRPr="00456EE9" w:rsidRDefault="000F45D3" w:rsidP="000F45D3">
      <w:pPr>
        <w:pStyle w:val="headingstyle"/>
        <w:keepNext/>
        <w:widowControl w:val="0"/>
        <w:rPr>
          <w:sz w:val="20"/>
          <w:szCs w:val="20"/>
        </w:rPr>
      </w:pPr>
      <w:r w:rsidRPr="00456EE9">
        <w:rPr>
          <w:sz w:val="20"/>
          <w:szCs w:val="20"/>
        </w:rPr>
        <w:t>Massachusetts Institute of Technology, Cambridge, Massachusetts</w:t>
      </w:r>
      <w:r w:rsidR="00AD4BF6">
        <w:rPr>
          <w:sz w:val="20"/>
          <w:szCs w:val="20"/>
        </w:rPr>
        <w:t>,</w:t>
      </w:r>
    </w:p>
    <w:p w14:paraId="3C711127" w14:textId="5C67DB6A" w:rsidR="000F45D3" w:rsidRPr="00456EE9" w:rsidRDefault="00A05DBE" w:rsidP="000F45D3">
      <w:pPr>
        <w:pStyle w:val="headingstyle"/>
        <w:keepNext/>
        <w:widowControl w:val="0"/>
        <w:rPr>
          <w:b w:val="0"/>
          <w:bCs/>
          <w:sz w:val="20"/>
          <w:szCs w:val="20"/>
        </w:rPr>
      </w:pPr>
      <w:r>
        <w:rPr>
          <w:sz w:val="20"/>
          <w:szCs w:val="20"/>
        </w:rPr>
        <w:t>PhD</w:t>
      </w:r>
      <w:r w:rsidR="000F45D3" w:rsidRPr="00456EE9">
        <w:rPr>
          <w:sz w:val="20"/>
          <w:szCs w:val="20"/>
        </w:rPr>
        <w:t>, Media Arts &amp; Sciences</w:t>
      </w:r>
      <w:r>
        <w:rPr>
          <w:sz w:val="20"/>
          <w:szCs w:val="20"/>
        </w:rPr>
        <w:t xml:space="preserve">, </w:t>
      </w:r>
      <w:r w:rsidRPr="00A05DBE">
        <w:rPr>
          <w:b w:val="0"/>
          <w:bCs/>
          <w:sz w:val="20"/>
          <w:szCs w:val="20"/>
        </w:rPr>
        <w:t>Machine Vision/Video Coding</w:t>
      </w:r>
      <w:r w:rsidR="008D3F57">
        <w:rPr>
          <w:b w:val="0"/>
          <w:bCs/>
          <w:sz w:val="20"/>
          <w:szCs w:val="20"/>
        </w:rPr>
        <w:br/>
      </w:r>
    </w:p>
    <w:p w14:paraId="569C8A1E" w14:textId="50CFB836" w:rsidR="000F45D3" w:rsidRPr="00456EE9" w:rsidRDefault="000F45D3" w:rsidP="000F45D3">
      <w:pPr>
        <w:pStyle w:val="headingstyle"/>
        <w:keepNext/>
        <w:widowControl w:val="0"/>
        <w:rPr>
          <w:sz w:val="20"/>
          <w:szCs w:val="20"/>
        </w:rPr>
      </w:pPr>
      <w:r w:rsidRPr="00456EE9">
        <w:rPr>
          <w:sz w:val="20"/>
          <w:szCs w:val="20"/>
        </w:rPr>
        <w:t>Brigham Young University, Provo, Utah</w:t>
      </w:r>
      <w:r w:rsidR="00AD4BF6">
        <w:rPr>
          <w:sz w:val="20"/>
          <w:szCs w:val="20"/>
        </w:rPr>
        <w:t>,</w:t>
      </w:r>
    </w:p>
    <w:p w14:paraId="4E6B93C3" w14:textId="17595311" w:rsidR="000F45D3" w:rsidRPr="00456EE9" w:rsidRDefault="00A85710" w:rsidP="000F45D3">
      <w:pPr>
        <w:pStyle w:val="headingstyle"/>
        <w:keepNext/>
        <w:widowControl w:val="0"/>
        <w:rPr>
          <w:sz w:val="20"/>
          <w:szCs w:val="20"/>
        </w:rPr>
      </w:pPr>
      <w:r>
        <w:rPr>
          <w:sz w:val="20"/>
          <w:szCs w:val="20"/>
        </w:rPr>
        <w:t>M</w:t>
      </w:r>
      <w:r w:rsidR="000F45D3" w:rsidRPr="00456EE9">
        <w:rPr>
          <w:sz w:val="20"/>
          <w:szCs w:val="20"/>
        </w:rPr>
        <w:t>S, Computer Science</w:t>
      </w:r>
      <w:r w:rsidR="00A05DBE">
        <w:rPr>
          <w:sz w:val="20"/>
          <w:szCs w:val="20"/>
        </w:rPr>
        <w:t xml:space="preserve">, </w:t>
      </w:r>
      <w:r w:rsidR="00A05DBE" w:rsidRPr="00A05DBE">
        <w:rPr>
          <w:b w:val="0"/>
          <w:bCs/>
          <w:sz w:val="20"/>
          <w:szCs w:val="20"/>
        </w:rPr>
        <w:t>Medical Imaging/Computer Graphics</w:t>
      </w:r>
      <w:r w:rsidR="008D3F57">
        <w:rPr>
          <w:b w:val="0"/>
          <w:bCs/>
          <w:sz w:val="20"/>
          <w:szCs w:val="20"/>
        </w:rPr>
        <w:br/>
      </w:r>
    </w:p>
    <w:p w14:paraId="65B69BBF" w14:textId="22F9847B" w:rsidR="000F45D3" w:rsidRPr="00456EE9" w:rsidRDefault="000F45D3" w:rsidP="000F45D3">
      <w:pPr>
        <w:pStyle w:val="headingstyle"/>
        <w:keepNext/>
        <w:widowControl w:val="0"/>
        <w:rPr>
          <w:sz w:val="20"/>
          <w:szCs w:val="20"/>
        </w:rPr>
      </w:pPr>
      <w:r w:rsidRPr="00456EE9">
        <w:rPr>
          <w:sz w:val="20"/>
          <w:szCs w:val="20"/>
        </w:rPr>
        <w:t>Brigham Young University, Provo, Utah</w:t>
      </w:r>
      <w:r w:rsidR="00AD4BF6">
        <w:rPr>
          <w:sz w:val="20"/>
          <w:szCs w:val="20"/>
        </w:rPr>
        <w:t>,</w:t>
      </w:r>
    </w:p>
    <w:p w14:paraId="3ABB2227" w14:textId="77777777" w:rsidR="005F5761" w:rsidRDefault="000F45D3" w:rsidP="005F5761">
      <w:pPr>
        <w:pStyle w:val="headingstyle"/>
        <w:rPr>
          <w:b w:val="0"/>
          <w:bCs/>
          <w:sz w:val="20"/>
          <w:szCs w:val="20"/>
        </w:rPr>
      </w:pPr>
      <w:r w:rsidRPr="00456EE9">
        <w:rPr>
          <w:sz w:val="20"/>
          <w:szCs w:val="20"/>
        </w:rPr>
        <w:t>BS, Design Engineering Technology</w:t>
      </w:r>
      <w:r w:rsidR="00A05DBE">
        <w:rPr>
          <w:sz w:val="20"/>
          <w:szCs w:val="20"/>
        </w:rPr>
        <w:t xml:space="preserve">, </w:t>
      </w:r>
      <w:r w:rsidR="00A05DBE" w:rsidRPr="00A05DBE">
        <w:rPr>
          <w:b w:val="0"/>
          <w:bCs/>
          <w:sz w:val="20"/>
          <w:szCs w:val="20"/>
        </w:rPr>
        <w:t>CAD/CAE/CAM</w:t>
      </w:r>
    </w:p>
    <w:p w14:paraId="0636EB41" w14:textId="77777777" w:rsidR="009D1F5A" w:rsidRPr="002A616C" w:rsidRDefault="009D1F5A" w:rsidP="005F5761">
      <w:pPr>
        <w:pStyle w:val="headingstyle"/>
        <w:keepNext/>
        <w:widowControl w:val="0"/>
        <w:pBdr>
          <w:bottom w:val="single" w:sz="2" w:space="0" w:color="000000"/>
        </w:pBdr>
        <w:rPr>
          <w:sz w:val="20"/>
          <w:szCs w:val="20"/>
        </w:rPr>
      </w:pPr>
    </w:p>
    <w:p w14:paraId="4EB37613" w14:textId="6111E2CE" w:rsidR="005F5761" w:rsidRPr="00E7165A" w:rsidRDefault="005C373D" w:rsidP="005F5761">
      <w:pPr>
        <w:pStyle w:val="headingstyle"/>
        <w:keepNext/>
        <w:widowControl w:val="0"/>
        <w:pBdr>
          <w:bottom w:val="single" w:sz="2" w:space="0" w:color="000000"/>
        </w:pBdr>
        <w:rPr>
          <w:sz w:val="20"/>
          <w:szCs w:val="20"/>
          <w:lang w:val="fr-FR"/>
        </w:rPr>
      </w:pPr>
      <w:r w:rsidRPr="00B33E64">
        <w:rPr>
          <w:sz w:val="20"/>
          <w:szCs w:val="20"/>
          <w:lang w:val="fr-FR"/>
        </w:rPr>
        <w:br/>
      </w:r>
      <w:r w:rsidR="005F5761" w:rsidRPr="00E7165A">
        <w:rPr>
          <w:sz w:val="20"/>
          <w:szCs w:val="20"/>
          <w:lang w:val="fr-FR"/>
        </w:rPr>
        <w:t>CERTIFICATIONS, PUBLICATIONS, PATENTS, WEBSITES</w:t>
      </w:r>
    </w:p>
    <w:p w14:paraId="22DEBC0F" w14:textId="05045C5B" w:rsidR="005F5761" w:rsidRPr="006270EF" w:rsidRDefault="005F5761" w:rsidP="005F5761">
      <w:pPr>
        <w:pStyle w:val="headingstyle"/>
        <w:rPr>
          <w:b w:val="0"/>
          <w:bCs/>
          <w:sz w:val="20"/>
          <w:szCs w:val="20"/>
          <w:lang w:val="fr-FR"/>
        </w:rPr>
      </w:pPr>
      <w:r w:rsidRPr="006270EF">
        <w:rPr>
          <w:b w:val="0"/>
          <w:bCs/>
          <w:sz w:val="20"/>
          <w:szCs w:val="20"/>
          <w:lang w:val="fr-FR"/>
        </w:rPr>
        <w:t xml:space="preserve">Certifications: </w:t>
      </w:r>
      <w:hyperlink r:id="rId6" w:history="1">
        <w:r w:rsidRPr="00C377FA">
          <w:rPr>
            <w:rStyle w:val="Hyperlink"/>
            <w:b w:val="0"/>
            <w:bCs/>
            <w:sz w:val="20"/>
            <w:szCs w:val="20"/>
            <w:lang w:val="fr-FR"/>
          </w:rPr>
          <w:t>https://www.linkedin.com/in/shawnbecker/details/certifications</w:t>
        </w:r>
      </w:hyperlink>
      <w:r w:rsidRPr="006270EF">
        <w:rPr>
          <w:b w:val="0"/>
          <w:bCs/>
          <w:sz w:val="20"/>
          <w:szCs w:val="20"/>
          <w:lang w:val="fr-FR"/>
        </w:rPr>
        <w:t>/</w:t>
      </w:r>
    </w:p>
    <w:p w14:paraId="55E14658" w14:textId="3E8C5B7F" w:rsidR="005F5761" w:rsidRPr="006270EF" w:rsidRDefault="005F5761" w:rsidP="005F5761">
      <w:pPr>
        <w:pStyle w:val="headingstyle"/>
        <w:rPr>
          <w:b w:val="0"/>
          <w:bCs/>
          <w:sz w:val="20"/>
          <w:szCs w:val="20"/>
          <w:lang w:val="fr-FR"/>
        </w:rPr>
      </w:pPr>
      <w:r w:rsidRPr="006270EF">
        <w:rPr>
          <w:b w:val="0"/>
          <w:bCs/>
          <w:sz w:val="20"/>
          <w:szCs w:val="20"/>
          <w:lang w:val="fr-FR"/>
        </w:rPr>
        <w:t xml:space="preserve">Publications: </w:t>
      </w:r>
      <w:hyperlink r:id="rId7" w:history="1">
        <w:r w:rsidRPr="00C377FA">
          <w:rPr>
            <w:rStyle w:val="Hyperlink"/>
            <w:b w:val="0"/>
            <w:bCs/>
            <w:sz w:val="20"/>
            <w:szCs w:val="20"/>
            <w:lang w:val="fr-FR"/>
          </w:rPr>
          <w:t>https://independent.academia.edu/shawnbecker</w:t>
        </w:r>
      </w:hyperlink>
    </w:p>
    <w:p w14:paraId="3E546EF7" w14:textId="3A3C7124" w:rsidR="005F5761" w:rsidRPr="006270EF" w:rsidRDefault="005F5761" w:rsidP="005F5761">
      <w:pPr>
        <w:pStyle w:val="headingstyle"/>
        <w:rPr>
          <w:b w:val="0"/>
          <w:bCs/>
          <w:sz w:val="20"/>
          <w:szCs w:val="20"/>
          <w:lang w:val="fr-FR"/>
        </w:rPr>
      </w:pPr>
      <w:r w:rsidRPr="006270EF">
        <w:rPr>
          <w:b w:val="0"/>
          <w:bCs/>
          <w:sz w:val="20"/>
          <w:szCs w:val="20"/>
          <w:lang w:val="fr-FR"/>
        </w:rPr>
        <w:t xml:space="preserve">Patents: </w:t>
      </w:r>
      <w:hyperlink r:id="rId8" w:history="1">
        <w:r w:rsidRPr="00C377FA">
          <w:rPr>
            <w:rStyle w:val="Hyperlink"/>
            <w:b w:val="0"/>
            <w:bCs/>
            <w:sz w:val="20"/>
            <w:szCs w:val="20"/>
            <w:lang w:val="fr-FR"/>
          </w:rPr>
          <w:t>https://patents.justia.com/inventor/shawn-c-becker</w:t>
        </w:r>
      </w:hyperlink>
    </w:p>
    <w:p w14:paraId="4831E122" w14:textId="62A9F2D4" w:rsidR="005F5761" w:rsidRDefault="005F5761" w:rsidP="005F5761">
      <w:pPr>
        <w:pStyle w:val="headingstyle"/>
        <w:rPr>
          <w:b w:val="0"/>
          <w:bCs/>
          <w:sz w:val="20"/>
          <w:szCs w:val="20"/>
        </w:rPr>
      </w:pPr>
      <w:r w:rsidRPr="006270EF">
        <w:rPr>
          <w:b w:val="0"/>
          <w:bCs/>
          <w:sz w:val="20"/>
          <w:szCs w:val="20"/>
        </w:rPr>
        <w:t xml:space="preserve">LinkedIn profile: </w:t>
      </w:r>
      <w:hyperlink r:id="rId9" w:history="1">
        <w:r w:rsidRPr="00C377FA">
          <w:rPr>
            <w:rStyle w:val="Hyperlink"/>
            <w:b w:val="0"/>
            <w:bCs/>
            <w:sz w:val="20"/>
            <w:szCs w:val="20"/>
          </w:rPr>
          <w:t>https://www.linkedin.com/in/shawnbecker</w:t>
        </w:r>
      </w:hyperlink>
    </w:p>
    <w:p w14:paraId="6888CF18" w14:textId="77777777" w:rsidR="00C377FA" w:rsidRPr="006270EF" w:rsidRDefault="00C377FA" w:rsidP="00C377FA">
      <w:pPr>
        <w:pStyle w:val="headingstyle"/>
        <w:rPr>
          <w:b w:val="0"/>
          <w:bCs/>
          <w:sz w:val="20"/>
          <w:szCs w:val="20"/>
        </w:rPr>
      </w:pPr>
      <w:r>
        <w:rPr>
          <w:b w:val="0"/>
          <w:bCs/>
          <w:sz w:val="20"/>
          <w:szCs w:val="20"/>
        </w:rPr>
        <w:t xml:space="preserve">GitHub: </w:t>
      </w:r>
      <w:hyperlink r:id="rId10" w:history="1">
        <w:r w:rsidRPr="00C377FA">
          <w:rPr>
            <w:rStyle w:val="Hyperlink"/>
            <w:b w:val="0"/>
            <w:bCs/>
            <w:sz w:val="20"/>
            <w:szCs w:val="20"/>
          </w:rPr>
          <w:t>https://github.com/sbecker11</w:t>
        </w:r>
      </w:hyperlink>
    </w:p>
    <w:p w14:paraId="6D1F8AEC" w14:textId="1BEDF557" w:rsidR="009D1F5A" w:rsidRDefault="00BE1DC2" w:rsidP="009D1F5A">
      <w:pPr>
        <w:pStyle w:val="headingstyle"/>
        <w:keepNext/>
        <w:widowControl w:val="0"/>
        <w:pBdr>
          <w:bottom w:val="single" w:sz="2" w:space="0" w:color="000000"/>
        </w:pBdr>
        <w:rPr>
          <w:b w:val="0"/>
          <w:sz w:val="20"/>
          <w:szCs w:val="20"/>
        </w:rPr>
      </w:pPr>
      <w:r w:rsidRPr="00BE1DC2">
        <w:rPr>
          <w:sz w:val="20"/>
          <w:szCs w:val="20"/>
        </w:rPr>
        <w:br/>
      </w:r>
      <w:r w:rsidR="009D1F5A">
        <w:rPr>
          <w:sz w:val="20"/>
          <w:szCs w:val="20"/>
        </w:rPr>
        <w:br w:type="page"/>
      </w:r>
    </w:p>
    <w:p w14:paraId="17C26339" w14:textId="08FD0117" w:rsidR="00BE1DC2" w:rsidRPr="00BE1DC2" w:rsidRDefault="00BE1DC2" w:rsidP="00BE1DC2">
      <w:pPr>
        <w:pStyle w:val="headingstyle"/>
        <w:keepNext/>
        <w:widowControl w:val="0"/>
        <w:pBdr>
          <w:bottom w:val="single" w:sz="2" w:space="0" w:color="000000"/>
        </w:pBdr>
        <w:rPr>
          <w:sz w:val="20"/>
          <w:szCs w:val="20"/>
        </w:rPr>
      </w:pPr>
      <w:r w:rsidRPr="00BE1DC2">
        <w:rPr>
          <w:sz w:val="20"/>
          <w:szCs w:val="20"/>
        </w:rPr>
        <w:lastRenderedPageBreak/>
        <w:t>CURRENT WORK / WORK IN PROGRESS</w:t>
      </w:r>
    </w:p>
    <w:p w14:paraId="26719B4B" w14:textId="077E51B9" w:rsidR="00BE1DC2" w:rsidRPr="00BE1DC2" w:rsidRDefault="00BE1DC2" w:rsidP="00BE1DC2">
      <w:pPr>
        <w:pStyle w:val="headingstyle"/>
        <w:rPr>
          <w:b w:val="0"/>
          <w:bCs/>
          <w:sz w:val="20"/>
          <w:szCs w:val="20"/>
        </w:rPr>
      </w:pPr>
      <w:r w:rsidRPr="00BE1DC2">
        <w:rPr>
          <w:b w:val="0"/>
          <w:bCs/>
          <w:sz w:val="20"/>
          <w:szCs w:val="20"/>
        </w:rPr>
        <w:t xml:space="preserve">AI-Powered Resume Visualization Tool: Developing a novel 2.5D resume visualization application using LangChain and </w:t>
      </w:r>
      <w:r w:rsidR="005344D1">
        <w:rPr>
          <w:b w:val="0"/>
          <w:bCs/>
          <w:sz w:val="20"/>
          <w:szCs w:val="20"/>
        </w:rPr>
        <w:t>OpenAI's</w:t>
      </w:r>
      <w:r w:rsidRPr="00BE1DC2">
        <w:rPr>
          <w:b w:val="0"/>
          <w:bCs/>
          <w:sz w:val="20"/>
          <w:szCs w:val="20"/>
        </w:rPr>
        <w:t xml:space="preserve"> GPT models. This project involv</w:t>
      </w:r>
      <w:r>
        <w:rPr>
          <w:b w:val="0"/>
          <w:bCs/>
          <w:sz w:val="20"/>
          <w:szCs w:val="20"/>
        </w:rPr>
        <w:t>es</w:t>
      </w:r>
      <w:r w:rsidRPr="00BE1DC2">
        <w:rPr>
          <w:b w:val="0"/>
          <w:bCs/>
          <w:sz w:val="20"/>
          <w:szCs w:val="20"/>
        </w:rPr>
        <w:t xml:space="preserve"> PDF parsing, natural language processing, and full-stack development with NodeJS.</w:t>
      </w:r>
    </w:p>
    <w:p w14:paraId="6F5F44E4" w14:textId="25E5275C" w:rsidR="00BE1DC2" w:rsidRPr="00BE1DC2" w:rsidRDefault="00BE1DC2" w:rsidP="009D1F5A">
      <w:pPr>
        <w:pStyle w:val="headingstyle"/>
        <w:numPr>
          <w:ilvl w:val="0"/>
          <w:numId w:val="17"/>
        </w:numPr>
        <w:rPr>
          <w:b w:val="0"/>
          <w:bCs/>
          <w:sz w:val="20"/>
          <w:szCs w:val="20"/>
        </w:rPr>
      </w:pPr>
      <w:r w:rsidRPr="00BE1DC2">
        <w:rPr>
          <w:b w:val="0"/>
          <w:bCs/>
          <w:sz w:val="20"/>
          <w:szCs w:val="20"/>
        </w:rPr>
        <w:t xml:space="preserve">Project URL: </w:t>
      </w:r>
      <w:hyperlink r:id="rId11" w:history="1">
        <w:r w:rsidRPr="00BE1DC2">
          <w:rPr>
            <w:rStyle w:val="Hyperlink"/>
            <w:b w:val="0"/>
            <w:bCs/>
            <w:sz w:val="20"/>
            <w:szCs w:val="20"/>
          </w:rPr>
          <w:t>http://spexture.com</w:t>
        </w:r>
      </w:hyperlink>
    </w:p>
    <w:p w14:paraId="5A938602" w14:textId="6DE18A33" w:rsidR="00C377FA" w:rsidRPr="006270EF" w:rsidRDefault="00BE1DC2" w:rsidP="009D1F5A">
      <w:pPr>
        <w:pStyle w:val="headingstyle"/>
        <w:numPr>
          <w:ilvl w:val="0"/>
          <w:numId w:val="17"/>
        </w:numPr>
        <w:rPr>
          <w:b w:val="0"/>
          <w:bCs/>
          <w:sz w:val="20"/>
          <w:szCs w:val="20"/>
        </w:rPr>
      </w:pPr>
      <w:r w:rsidRPr="00BE1DC2">
        <w:rPr>
          <w:b w:val="0"/>
          <w:bCs/>
          <w:sz w:val="20"/>
          <w:szCs w:val="20"/>
        </w:rPr>
        <w:t xml:space="preserve">GitHub Repository: </w:t>
      </w:r>
      <w:hyperlink r:id="rId12" w:history="1">
        <w:r w:rsidRPr="00BE1DC2">
          <w:rPr>
            <w:rStyle w:val="Hyperlink"/>
            <w:b w:val="0"/>
            <w:bCs/>
            <w:sz w:val="20"/>
            <w:szCs w:val="20"/>
          </w:rPr>
          <w:t>https://github.com/sbecker11/flock-of-postcards</w:t>
        </w:r>
      </w:hyperlink>
    </w:p>
    <w:p w14:paraId="44FFB398" w14:textId="77777777" w:rsidR="00B034FB" w:rsidRDefault="00B034FB" w:rsidP="00C513B0">
      <w:pPr>
        <w:pStyle w:val="headingstyle"/>
        <w:keepNext/>
        <w:keepLines/>
        <w:widowControl w:val="0"/>
        <w:pBdr>
          <w:bottom w:val="single" w:sz="2" w:space="0" w:color="000000"/>
        </w:pBdr>
        <w:rPr>
          <w:sz w:val="20"/>
          <w:szCs w:val="20"/>
        </w:rPr>
      </w:pPr>
    </w:p>
    <w:p w14:paraId="583E1754" w14:textId="77777777" w:rsidR="009D1F5A" w:rsidRDefault="009D1F5A" w:rsidP="00C513B0">
      <w:pPr>
        <w:pStyle w:val="headingstyle"/>
        <w:keepNext/>
        <w:keepLines/>
        <w:widowControl w:val="0"/>
        <w:pBdr>
          <w:bottom w:val="single" w:sz="2" w:space="0" w:color="000000"/>
        </w:pBdr>
        <w:rPr>
          <w:sz w:val="20"/>
          <w:szCs w:val="20"/>
        </w:rPr>
      </w:pPr>
    </w:p>
    <w:p w14:paraId="6892F253" w14:textId="1AB24B4E" w:rsidR="00C513B0" w:rsidRPr="00456EE9" w:rsidRDefault="00C513B0" w:rsidP="00C513B0">
      <w:pPr>
        <w:pStyle w:val="headingstyle"/>
        <w:keepNext/>
        <w:keepLines/>
        <w:widowControl w:val="0"/>
        <w:pBdr>
          <w:bottom w:val="single" w:sz="2" w:space="0" w:color="000000"/>
        </w:pBdr>
        <w:rPr>
          <w:sz w:val="20"/>
          <w:szCs w:val="20"/>
        </w:rPr>
      </w:pPr>
      <w:r w:rsidRPr="00456EE9">
        <w:rPr>
          <w:sz w:val="20"/>
          <w:szCs w:val="20"/>
        </w:rPr>
        <w:t>SKILLS and EXPERTISE</w:t>
      </w:r>
    </w:p>
    <w:p w14:paraId="7417A3B5" w14:textId="0A835C13" w:rsidR="00FA059A" w:rsidRDefault="00B034FB" w:rsidP="00B034FB">
      <w:pPr>
        <w:pStyle w:val="summarystyle"/>
        <w:keepLines/>
        <w:jc w:val="both"/>
        <w:rPr>
          <w:sz w:val="20"/>
          <w:szCs w:val="20"/>
        </w:rPr>
      </w:pPr>
      <w:r w:rsidRPr="00B034FB">
        <w:rPr>
          <w:sz w:val="20"/>
          <w:szCs w:val="20"/>
        </w:rPr>
        <w:t xml:space="preserve">AWS Architecture • Amazon S3 • </w:t>
      </w:r>
      <w:r w:rsidR="006270EF" w:rsidRPr="00B034FB">
        <w:rPr>
          <w:sz w:val="20"/>
          <w:szCs w:val="20"/>
        </w:rPr>
        <w:t xml:space="preserve">Amazon </w:t>
      </w:r>
      <w:r w:rsidRPr="00B034FB">
        <w:rPr>
          <w:sz w:val="20"/>
          <w:szCs w:val="20"/>
        </w:rPr>
        <w:t xml:space="preserve">EC2 • </w:t>
      </w:r>
      <w:r w:rsidR="006270EF" w:rsidRPr="00B034FB">
        <w:rPr>
          <w:sz w:val="20"/>
          <w:szCs w:val="20"/>
        </w:rPr>
        <w:t xml:space="preserve">Amazon </w:t>
      </w:r>
      <w:r w:rsidR="006270EF">
        <w:rPr>
          <w:sz w:val="20"/>
          <w:szCs w:val="20"/>
        </w:rPr>
        <w:t xml:space="preserve">VPC </w:t>
      </w:r>
      <w:r w:rsidR="006270EF" w:rsidRPr="00B034FB">
        <w:rPr>
          <w:sz w:val="20"/>
          <w:szCs w:val="20"/>
        </w:rPr>
        <w:t>•</w:t>
      </w:r>
      <w:r w:rsidR="006270EF">
        <w:rPr>
          <w:sz w:val="20"/>
          <w:szCs w:val="20"/>
        </w:rPr>
        <w:t xml:space="preserve"> </w:t>
      </w:r>
      <w:r w:rsidR="006270EF" w:rsidRPr="00B034FB">
        <w:rPr>
          <w:sz w:val="20"/>
          <w:szCs w:val="20"/>
        </w:rPr>
        <w:t xml:space="preserve">Amazon </w:t>
      </w:r>
      <w:r w:rsidRPr="00B034FB">
        <w:rPr>
          <w:sz w:val="20"/>
          <w:szCs w:val="20"/>
        </w:rPr>
        <w:t xml:space="preserve">ElastiCache • Amazon Aurora • </w:t>
      </w:r>
      <w:r w:rsidR="006270EF">
        <w:rPr>
          <w:sz w:val="20"/>
          <w:szCs w:val="20"/>
        </w:rPr>
        <w:t xml:space="preserve">Amazon </w:t>
      </w:r>
      <w:r w:rsidRPr="00B034FB">
        <w:rPr>
          <w:sz w:val="20"/>
          <w:szCs w:val="20"/>
        </w:rPr>
        <w:t xml:space="preserve">CloudFormation • Docker • Kubernetes • </w:t>
      </w:r>
      <w:r w:rsidR="006270EF">
        <w:rPr>
          <w:sz w:val="20"/>
          <w:szCs w:val="20"/>
        </w:rPr>
        <w:t xml:space="preserve">Amazon </w:t>
      </w:r>
      <w:r w:rsidRPr="00B034FB">
        <w:rPr>
          <w:sz w:val="20"/>
          <w:szCs w:val="20"/>
        </w:rPr>
        <w:t xml:space="preserve">ECR • </w:t>
      </w:r>
      <w:r w:rsidR="006270EF">
        <w:rPr>
          <w:sz w:val="20"/>
          <w:szCs w:val="20"/>
        </w:rPr>
        <w:t xml:space="preserve">Amazon </w:t>
      </w:r>
      <w:r w:rsidRPr="00B034FB">
        <w:rPr>
          <w:sz w:val="20"/>
          <w:szCs w:val="20"/>
        </w:rPr>
        <w:t xml:space="preserve">ECS • </w:t>
      </w:r>
      <w:r w:rsidR="006270EF">
        <w:rPr>
          <w:sz w:val="20"/>
          <w:szCs w:val="20"/>
        </w:rPr>
        <w:t xml:space="preserve">Amazon </w:t>
      </w:r>
      <w:r w:rsidRPr="00B034FB">
        <w:rPr>
          <w:sz w:val="20"/>
          <w:szCs w:val="20"/>
        </w:rPr>
        <w:t xml:space="preserve">EKS • </w:t>
      </w:r>
      <w:r w:rsidR="006270EF">
        <w:rPr>
          <w:sz w:val="20"/>
          <w:szCs w:val="20"/>
        </w:rPr>
        <w:t xml:space="preserve">Amazon </w:t>
      </w:r>
      <w:r w:rsidRPr="00B034FB">
        <w:rPr>
          <w:sz w:val="20"/>
          <w:szCs w:val="20"/>
        </w:rPr>
        <w:t>Fargate • AWS Migration Service</w:t>
      </w:r>
      <w:r w:rsidR="002F0CB7">
        <w:rPr>
          <w:sz w:val="20"/>
          <w:szCs w:val="20"/>
        </w:rPr>
        <w:t xml:space="preserve"> </w:t>
      </w:r>
      <w:r w:rsidR="002F0CB7" w:rsidRPr="00B034FB">
        <w:rPr>
          <w:sz w:val="20"/>
          <w:szCs w:val="20"/>
        </w:rPr>
        <w:t xml:space="preserve">• </w:t>
      </w:r>
      <w:r w:rsidRPr="00B034FB">
        <w:rPr>
          <w:sz w:val="20"/>
          <w:szCs w:val="20"/>
        </w:rPr>
        <w:t xml:space="preserve">DBT • </w:t>
      </w:r>
      <w:r w:rsidR="006270EF">
        <w:rPr>
          <w:sz w:val="20"/>
          <w:szCs w:val="20"/>
        </w:rPr>
        <w:t xml:space="preserve">Amazon </w:t>
      </w:r>
      <w:r w:rsidRPr="00B034FB">
        <w:rPr>
          <w:sz w:val="20"/>
          <w:szCs w:val="20"/>
        </w:rPr>
        <w:t xml:space="preserve">Glue • </w:t>
      </w:r>
      <w:r w:rsidR="006270EF">
        <w:rPr>
          <w:sz w:val="20"/>
          <w:szCs w:val="20"/>
        </w:rPr>
        <w:t xml:space="preserve">Amazon </w:t>
      </w:r>
      <w:r w:rsidRPr="00B034FB">
        <w:rPr>
          <w:sz w:val="20"/>
          <w:szCs w:val="20"/>
        </w:rPr>
        <w:t xml:space="preserve">Glue Catalog • </w:t>
      </w:r>
      <w:r w:rsidR="006270EF">
        <w:rPr>
          <w:sz w:val="20"/>
          <w:szCs w:val="20"/>
        </w:rPr>
        <w:t xml:space="preserve">Amazon </w:t>
      </w:r>
      <w:r w:rsidRPr="00B034FB">
        <w:rPr>
          <w:sz w:val="20"/>
          <w:szCs w:val="20"/>
        </w:rPr>
        <w:t xml:space="preserve">Lambda • </w:t>
      </w:r>
      <w:r w:rsidR="006270EF">
        <w:rPr>
          <w:sz w:val="20"/>
          <w:szCs w:val="20"/>
        </w:rPr>
        <w:t xml:space="preserve">Amazon </w:t>
      </w:r>
      <w:r w:rsidRPr="00B034FB">
        <w:rPr>
          <w:sz w:val="20"/>
          <w:szCs w:val="20"/>
        </w:rPr>
        <w:t xml:space="preserve">Step Functions • Kinesis Data Streams • </w:t>
      </w:r>
      <w:r w:rsidR="006270EF">
        <w:rPr>
          <w:sz w:val="20"/>
          <w:szCs w:val="20"/>
        </w:rPr>
        <w:t xml:space="preserve">Amazon </w:t>
      </w:r>
      <w:r w:rsidRPr="00B034FB">
        <w:rPr>
          <w:sz w:val="20"/>
          <w:szCs w:val="20"/>
        </w:rPr>
        <w:t xml:space="preserve">SQS • </w:t>
      </w:r>
      <w:r w:rsidR="006270EF">
        <w:rPr>
          <w:sz w:val="20"/>
          <w:szCs w:val="20"/>
        </w:rPr>
        <w:t xml:space="preserve">Amazon </w:t>
      </w:r>
      <w:r w:rsidRPr="00B034FB">
        <w:rPr>
          <w:sz w:val="20"/>
          <w:szCs w:val="20"/>
        </w:rPr>
        <w:t xml:space="preserve">SNS • </w:t>
      </w:r>
      <w:r w:rsidR="002F0CB7">
        <w:rPr>
          <w:sz w:val="20"/>
          <w:szCs w:val="20"/>
        </w:rPr>
        <w:t xml:space="preserve">Amazon </w:t>
      </w:r>
      <w:r w:rsidRPr="00B034FB">
        <w:rPr>
          <w:sz w:val="20"/>
          <w:szCs w:val="20"/>
        </w:rPr>
        <w:t xml:space="preserve">Data Pipeline • </w:t>
      </w:r>
      <w:r w:rsidR="006270EF">
        <w:rPr>
          <w:sz w:val="20"/>
          <w:szCs w:val="20"/>
        </w:rPr>
        <w:t xml:space="preserve">Amazon </w:t>
      </w:r>
      <w:r w:rsidRPr="00B034FB">
        <w:rPr>
          <w:sz w:val="20"/>
          <w:szCs w:val="20"/>
        </w:rPr>
        <w:t>EMR • Airflow • Databricks Medallion Architecture • Delta Lake</w:t>
      </w:r>
      <w:r w:rsidR="002F0CB7">
        <w:rPr>
          <w:sz w:val="20"/>
          <w:szCs w:val="20"/>
        </w:rPr>
        <w:t xml:space="preserve"> </w:t>
      </w:r>
      <w:r w:rsidR="002F0CB7" w:rsidRPr="00B034FB">
        <w:rPr>
          <w:sz w:val="20"/>
          <w:szCs w:val="20"/>
        </w:rPr>
        <w:t xml:space="preserve">• </w:t>
      </w:r>
      <w:r w:rsidR="006270EF" w:rsidRPr="00B034FB">
        <w:rPr>
          <w:sz w:val="20"/>
          <w:szCs w:val="20"/>
        </w:rPr>
        <w:t>DataDog • New Relic • Amazon CloudWatch</w:t>
      </w:r>
      <w:r w:rsidR="006270EF">
        <w:rPr>
          <w:sz w:val="20"/>
          <w:szCs w:val="20"/>
        </w:rPr>
        <w:t xml:space="preserve"> </w:t>
      </w:r>
      <w:r w:rsidR="006270EF" w:rsidRPr="00B034FB">
        <w:rPr>
          <w:sz w:val="20"/>
          <w:szCs w:val="20"/>
        </w:rPr>
        <w:t xml:space="preserve">• </w:t>
      </w:r>
      <w:r w:rsidRPr="00B034FB">
        <w:rPr>
          <w:sz w:val="20"/>
          <w:szCs w:val="20"/>
        </w:rPr>
        <w:t xml:space="preserve">PostgreSQL • </w:t>
      </w:r>
      <w:r w:rsidR="006270EF">
        <w:rPr>
          <w:sz w:val="20"/>
          <w:szCs w:val="20"/>
        </w:rPr>
        <w:t xml:space="preserve">Amazon </w:t>
      </w:r>
      <w:r w:rsidRPr="00B034FB">
        <w:rPr>
          <w:sz w:val="20"/>
          <w:szCs w:val="20"/>
        </w:rPr>
        <w:t xml:space="preserve">Redshift • </w:t>
      </w:r>
      <w:r w:rsidR="006270EF">
        <w:rPr>
          <w:sz w:val="20"/>
          <w:szCs w:val="20"/>
        </w:rPr>
        <w:t xml:space="preserve">Amazon </w:t>
      </w:r>
      <w:r w:rsidRPr="00B034FB">
        <w:rPr>
          <w:sz w:val="20"/>
          <w:szCs w:val="20"/>
        </w:rPr>
        <w:t xml:space="preserve">DynamoDB • </w:t>
      </w:r>
      <w:r w:rsidR="006270EF">
        <w:rPr>
          <w:sz w:val="20"/>
          <w:szCs w:val="20"/>
        </w:rPr>
        <w:t xml:space="preserve">Amazon </w:t>
      </w:r>
      <w:r w:rsidRPr="00B034FB">
        <w:rPr>
          <w:sz w:val="20"/>
          <w:szCs w:val="20"/>
        </w:rPr>
        <w:t>SimpleD</w:t>
      </w:r>
      <w:r w:rsidR="006270EF">
        <w:rPr>
          <w:sz w:val="20"/>
          <w:szCs w:val="20"/>
        </w:rPr>
        <w:t>B</w:t>
      </w:r>
      <w:r w:rsidR="006270EF" w:rsidRPr="006270EF">
        <w:rPr>
          <w:sz w:val="20"/>
          <w:szCs w:val="20"/>
        </w:rPr>
        <w:t xml:space="preserve"> </w:t>
      </w:r>
      <w:r w:rsidRPr="00B034FB">
        <w:rPr>
          <w:sz w:val="20"/>
          <w:szCs w:val="20"/>
        </w:rPr>
        <w:t>• Oracle • SQL</w:t>
      </w:r>
      <w:r w:rsidR="006270EF">
        <w:rPr>
          <w:sz w:val="20"/>
          <w:szCs w:val="20"/>
        </w:rPr>
        <w:t xml:space="preserve"> </w:t>
      </w:r>
      <w:r w:rsidRPr="00B034FB">
        <w:rPr>
          <w:sz w:val="20"/>
          <w:szCs w:val="20"/>
        </w:rPr>
        <w:t xml:space="preserve">Server  • </w:t>
      </w:r>
      <w:r>
        <w:rPr>
          <w:sz w:val="20"/>
          <w:szCs w:val="20"/>
        </w:rPr>
        <w:t>MongoDB</w:t>
      </w:r>
      <w:r w:rsidR="002F0CB7">
        <w:rPr>
          <w:sz w:val="20"/>
          <w:szCs w:val="20"/>
        </w:rPr>
        <w:t xml:space="preserve"> </w:t>
      </w:r>
      <w:r w:rsidR="002F0CB7" w:rsidRPr="00B034FB">
        <w:rPr>
          <w:sz w:val="20"/>
          <w:szCs w:val="20"/>
        </w:rPr>
        <w:t xml:space="preserve">• </w:t>
      </w:r>
      <w:r w:rsidRPr="00B034FB">
        <w:rPr>
          <w:sz w:val="20"/>
          <w:szCs w:val="20"/>
        </w:rPr>
        <w:t xml:space="preserve">SQL • Python • </w:t>
      </w:r>
      <w:r w:rsidR="002F0CB7">
        <w:rPr>
          <w:sz w:val="20"/>
          <w:szCs w:val="20"/>
        </w:rPr>
        <w:t xml:space="preserve">PySpark </w:t>
      </w:r>
      <w:r w:rsidR="002F0CB7" w:rsidRPr="00B034FB">
        <w:rPr>
          <w:sz w:val="20"/>
          <w:szCs w:val="20"/>
        </w:rPr>
        <w:t xml:space="preserve"> • </w:t>
      </w:r>
      <w:r w:rsidRPr="00B034FB">
        <w:rPr>
          <w:sz w:val="20"/>
          <w:szCs w:val="20"/>
        </w:rPr>
        <w:t>Java • Git • REST API • CI/CD • Jenkins • GitHub Actions • GitHub • Bitbucket</w:t>
      </w:r>
      <w:r w:rsidR="002F0CB7">
        <w:rPr>
          <w:sz w:val="20"/>
          <w:szCs w:val="20"/>
        </w:rPr>
        <w:t xml:space="preserve"> </w:t>
      </w:r>
      <w:r w:rsidR="009C38D1" w:rsidRPr="00B034FB">
        <w:rPr>
          <w:sz w:val="20"/>
          <w:szCs w:val="20"/>
        </w:rPr>
        <w:t>•</w:t>
      </w:r>
      <w:r w:rsidR="009C38D1">
        <w:rPr>
          <w:sz w:val="20"/>
          <w:szCs w:val="20"/>
        </w:rPr>
        <w:t xml:space="preserve"> </w:t>
      </w:r>
      <w:r w:rsidRPr="00B034FB">
        <w:rPr>
          <w:sz w:val="20"/>
          <w:szCs w:val="20"/>
        </w:rPr>
        <w:t>Looker • Tableau • Amazon QuickSight</w:t>
      </w:r>
      <w:r w:rsidR="002F0CB7">
        <w:rPr>
          <w:sz w:val="20"/>
          <w:szCs w:val="20"/>
        </w:rPr>
        <w:t xml:space="preserve"> </w:t>
      </w:r>
      <w:r w:rsidR="002F0CB7" w:rsidRPr="00B034FB">
        <w:rPr>
          <w:sz w:val="20"/>
          <w:szCs w:val="20"/>
        </w:rPr>
        <w:t xml:space="preserve">• </w:t>
      </w:r>
      <w:r w:rsidR="006270EF">
        <w:rPr>
          <w:sz w:val="20"/>
          <w:szCs w:val="20"/>
        </w:rPr>
        <w:t xml:space="preserve">Amazon </w:t>
      </w:r>
      <w:r w:rsidRPr="00B034FB">
        <w:rPr>
          <w:sz w:val="20"/>
          <w:szCs w:val="20"/>
        </w:rPr>
        <w:t>Sage</w:t>
      </w:r>
      <w:r w:rsidR="006270EF">
        <w:rPr>
          <w:sz w:val="20"/>
          <w:szCs w:val="20"/>
        </w:rPr>
        <w:t>m</w:t>
      </w:r>
      <w:r w:rsidRPr="00B034FB">
        <w:rPr>
          <w:sz w:val="20"/>
          <w:szCs w:val="20"/>
        </w:rPr>
        <w:t>aker • Machine Learning • Regression • Classification • CNN • Clustering • Dimensionality Reduction •</w:t>
      </w:r>
      <w:r w:rsidR="002F0CB7" w:rsidRPr="00B034FB">
        <w:rPr>
          <w:sz w:val="20"/>
          <w:szCs w:val="20"/>
        </w:rPr>
        <w:t xml:space="preserve"> </w:t>
      </w:r>
      <w:r w:rsidRPr="00B034FB">
        <w:rPr>
          <w:sz w:val="20"/>
          <w:szCs w:val="20"/>
        </w:rPr>
        <w:t>PCA • RAG • NLP • Encoding • Embedding</w:t>
      </w:r>
      <w:r w:rsidR="002F0CB7">
        <w:rPr>
          <w:sz w:val="20"/>
          <w:szCs w:val="20"/>
        </w:rPr>
        <w:t xml:space="preserve"> </w:t>
      </w:r>
      <w:r w:rsidR="002F0CB7" w:rsidRPr="00B034FB">
        <w:rPr>
          <w:sz w:val="20"/>
          <w:szCs w:val="20"/>
        </w:rPr>
        <w:t xml:space="preserve">• </w:t>
      </w:r>
      <w:r w:rsidRPr="00B034FB">
        <w:rPr>
          <w:sz w:val="20"/>
          <w:szCs w:val="20"/>
        </w:rPr>
        <w:t>Cybersecurity • CyberArk • PII • PHI • PCI • HIPAA • GDPR • Quality Assurance Testing</w:t>
      </w:r>
      <w:r w:rsidR="002F0CB7">
        <w:rPr>
          <w:sz w:val="20"/>
          <w:szCs w:val="20"/>
        </w:rPr>
        <w:t xml:space="preserve"> </w:t>
      </w:r>
      <w:r w:rsidR="002F0CB7" w:rsidRPr="00B034FB">
        <w:rPr>
          <w:sz w:val="20"/>
          <w:szCs w:val="20"/>
        </w:rPr>
        <w:t xml:space="preserve">• </w:t>
      </w:r>
      <w:r w:rsidRPr="00B034FB">
        <w:rPr>
          <w:sz w:val="20"/>
          <w:szCs w:val="20"/>
        </w:rPr>
        <w:t>Patient Data • FHIR • HL7</w:t>
      </w:r>
      <w:r w:rsidR="002F0CB7">
        <w:rPr>
          <w:sz w:val="20"/>
          <w:szCs w:val="20"/>
        </w:rPr>
        <w:t xml:space="preserve"> </w:t>
      </w:r>
      <w:r w:rsidR="002F0CB7" w:rsidRPr="00B034FB">
        <w:rPr>
          <w:sz w:val="20"/>
          <w:szCs w:val="20"/>
        </w:rPr>
        <w:t xml:space="preserve">• </w:t>
      </w:r>
      <w:r w:rsidRPr="00B034FB">
        <w:rPr>
          <w:sz w:val="20"/>
          <w:szCs w:val="20"/>
        </w:rPr>
        <w:t>Agile Scrum SDLC • MS Project • Visio • Office 365 • Scheduling • Budgets • Milestones • Risk Mitigation • Certified ScrumMaster</w:t>
      </w:r>
      <w:r w:rsidR="002F0CB7">
        <w:rPr>
          <w:sz w:val="20"/>
          <w:szCs w:val="20"/>
        </w:rPr>
        <w:t xml:space="preserve"> </w:t>
      </w:r>
      <w:r w:rsidR="002F0CB7" w:rsidRPr="00B034FB">
        <w:rPr>
          <w:sz w:val="20"/>
          <w:szCs w:val="20"/>
        </w:rPr>
        <w:t xml:space="preserve">• </w:t>
      </w:r>
      <w:r w:rsidR="006270EF" w:rsidRPr="00B034FB">
        <w:rPr>
          <w:sz w:val="20"/>
          <w:szCs w:val="20"/>
        </w:rPr>
        <w:t>Stakeholder Management</w:t>
      </w:r>
      <w:r w:rsidR="009C38D1">
        <w:rPr>
          <w:sz w:val="20"/>
          <w:szCs w:val="20"/>
        </w:rPr>
        <w:t xml:space="preserve"> </w:t>
      </w:r>
      <w:r w:rsidR="006270EF" w:rsidRPr="00B034FB">
        <w:rPr>
          <w:sz w:val="20"/>
          <w:szCs w:val="20"/>
        </w:rPr>
        <w:t>•</w:t>
      </w:r>
      <w:r w:rsidR="009C38D1">
        <w:rPr>
          <w:sz w:val="20"/>
          <w:szCs w:val="20"/>
        </w:rPr>
        <w:t xml:space="preserve"> </w:t>
      </w:r>
      <w:r w:rsidRPr="002F0CB7">
        <w:rPr>
          <w:sz w:val="20"/>
          <w:szCs w:val="20"/>
        </w:rPr>
        <w:t>Confluence • Jira</w:t>
      </w:r>
      <w:r w:rsidR="002F0CB7">
        <w:rPr>
          <w:sz w:val="20"/>
          <w:szCs w:val="20"/>
        </w:rPr>
        <w:t xml:space="preserve"> </w:t>
      </w:r>
      <w:r w:rsidR="002F0CB7" w:rsidRPr="00B034FB">
        <w:rPr>
          <w:sz w:val="20"/>
          <w:szCs w:val="20"/>
        </w:rPr>
        <w:t xml:space="preserve">• </w:t>
      </w:r>
      <w:r w:rsidRPr="00B034FB">
        <w:rPr>
          <w:sz w:val="20"/>
          <w:szCs w:val="20"/>
        </w:rPr>
        <w:t>Presentation Skills • Communication</w:t>
      </w:r>
      <w:r w:rsidR="009C38D1">
        <w:rPr>
          <w:sz w:val="20"/>
          <w:szCs w:val="20"/>
        </w:rPr>
        <w:t xml:space="preserve"> </w:t>
      </w:r>
      <w:r w:rsidRPr="00B034FB">
        <w:rPr>
          <w:sz w:val="20"/>
          <w:szCs w:val="20"/>
        </w:rPr>
        <w:t>Skills •</w:t>
      </w:r>
      <w:r w:rsidR="009C38D1" w:rsidRPr="009C38D1">
        <w:rPr>
          <w:sz w:val="20"/>
          <w:szCs w:val="20"/>
        </w:rPr>
        <w:t xml:space="preserve"> </w:t>
      </w:r>
      <w:r w:rsidR="009C38D1" w:rsidRPr="00B034FB">
        <w:rPr>
          <w:sz w:val="20"/>
          <w:szCs w:val="20"/>
        </w:rPr>
        <w:t>Writing</w:t>
      </w:r>
      <w:r w:rsidR="009C38D1">
        <w:rPr>
          <w:sz w:val="20"/>
          <w:szCs w:val="20"/>
        </w:rPr>
        <w:t xml:space="preserve"> </w:t>
      </w:r>
      <w:r w:rsidR="009C38D1" w:rsidRPr="00B034FB">
        <w:rPr>
          <w:sz w:val="20"/>
          <w:szCs w:val="20"/>
        </w:rPr>
        <w:t>Skills</w:t>
      </w:r>
      <w:r w:rsidR="009C38D1">
        <w:rPr>
          <w:sz w:val="20"/>
          <w:szCs w:val="20"/>
        </w:rPr>
        <w:t xml:space="preserve"> </w:t>
      </w:r>
      <w:r w:rsidR="009C38D1" w:rsidRPr="00B034FB">
        <w:rPr>
          <w:sz w:val="20"/>
          <w:szCs w:val="20"/>
        </w:rPr>
        <w:t>•</w:t>
      </w:r>
      <w:r w:rsidR="009C38D1">
        <w:rPr>
          <w:sz w:val="20"/>
          <w:szCs w:val="20"/>
        </w:rPr>
        <w:t xml:space="preserve"> </w:t>
      </w:r>
      <w:r w:rsidR="009C38D1" w:rsidRPr="00B034FB">
        <w:rPr>
          <w:sz w:val="20"/>
          <w:szCs w:val="20"/>
        </w:rPr>
        <w:t>Resource</w:t>
      </w:r>
      <w:r w:rsidR="009C38D1">
        <w:rPr>
          <w:sz w:val="20"/>
          <w:szCs w:val="20"/>
        </w:rPr>
        <w:t xml:space="preserve"> </w:t>
      </w:r>
      <w:r w:rsidR="009C38D1" w:rsidRPr="00B034FB">
        <w:rPr>
          <w:sz w:val="20"/>
          <w:szCs w:val="20"/>
        </w:rPr>
        <w:t>Allocation</w:t>
      </w:r>
      <w:r w:rsidR="009C38D1">
        <w:rPr>
          <w:sz w:val="20"/>
          <w:szCs w:val="20"/>
        </w:rPr>
        <w:t xml:space="preserve"> </w:t>
      </w:r>
      <w:r w:rsidR="009C38D1" w:rsidRPr="00B034FB">
        <w:rPr>
          <w:sz w:val="20"/>
          <w:szCs w:val="20"/>
        </w:rPr>
        <w:t>•</w:t>
      </w:r>
      <w:r w:rsidR="009C38D1">
        <w:rPr>
          <w:sz w:val="20"/>
          <w:szCs w:val="20"/>
        </w:rPr>
        <w:t xml:space="preserve"> </w:t>
      </w:r>
      <w:r w:rsidRPr="00B034FB">
        <w:rPr>
          <w:sz w:val="20"/>
          <w:szCs w:val="20"/>
        </w:rPr>
        <w:t>Leadership</w:t>
      </w:r>
      <w:r w:rsidR="009C38D1">
        <w:rPr>
          <w:sz w:val="20"/>
          <w:szCs w:val="20"/>
        </w:rPr>
        <w:t xml:space="preserve"> </w:t>
      </w:r>
      <w:r w:rsidRPr="00B034FB">
        <w:rPr>
          <w:sz w:val="20"/>
          <w:szCs w:val="20"/>
        </w:rPr>
        <w:t>•</w:t>
      </w:r>
      <w:r w:rsidR="009C38D1">
        <w:rPr>
          <w:sz w:val="20"/>
          <w:szCs w:val="20"/>
        </w:rPr>
        <w:t xml:space="preserve"> </w:t>
      </w:r>
      <w:r w:rsidRPr="00B034FB">
        <w:rPr>
          <w:sz w:val="20"/>
          <w:szCs w:val="20"/>
        </w:rPr>
        <w:t>Tutoring</w:t>
      </w:r>
      <w:r w:rsidR="009C38D1">
        <w:rPr>
          <w:sz w:val="20"/>
          <w:szCs w:val="20"/>
        </w:rPr>
        <w:t xml:space="preserve"> </w:t>
      </w:r>
      <w:r w:rsidRPr="00B034FB">
        <w:rPr>
          <w:sz w:val="20"/>
          <w:szCs w:val="20"/>
        </w:rPr>
        <w:t>•</w:t>
      </w:r>
      <w:r w:rsidR="009C38D1">
        <w:rPr>
          <w:sz w:val="20"/>
          <w:szCs w:val="20"/>
        </w:rPr>
        <w:t xml:space="preserve"> </w:t>
      </w:r>
      <w:r w:rsidRPr="00B034FB">
        <w:rPr>
          <w:sz w:val="20"/>
          <w:szCs w:val="20"/>
        </w:rPr>
        <w:t>Team</w:t>
      </w:r>
      <w:r w:rsidR="009C38D1">
        <w:rPr>
          <w:sz w:val="20"/>
          <w:szCs w:val="20"/>
        </w:rPr>
        <w:t xml:space="preserve"> </w:t>
      </w:r>
      <w:r w:rsidRPr="00B034FB">
        <w:rPr>
          <w:sz w:val="20"/>
          <w:szCs w:val="20"/>
        </w:rPr>
        <w:t>Building</w:t>
      </w:r>
      <w:r w:rsidR="009C38D1">
        <w:rPr>
          <w:sz w:val="20"/>
          <w:szCs w:val="20"/>
        </w:rPr>
        <w:t xml:space="preserve"> </w:t>
      </w:r>
      <w:r w:rsidR="00BE1DC2" w:rsidRPr="00B034FB">
        <w:rPr>
          <w:sz w:val="20"/>
          <w:szCs w:val="20"/>
        </w:rPr>
        <w:t>•</w:t>
      </w:r>
      <w:r w:rsidR="009C38D1">
        <w:rPr>
          <w:sz w:val="20"/>
          <w:szCs w:val="20"/>
        </w:rPr>
        <w:t xml:space="preserve"> </w:t>
      </w:r>
      <w:r w:rsidR="00BE1DC2">
        <w:rPr>
          <w:sz w:val="20"/>
          <w:szCs w:val="20"/>
        </w:rPr>
        <w:t>LangChain</w:t>
      </w:r>
      <w:r w:rsidR="009C38D1">
        <w:rPr>
          <w:sz w:val="20"/>
          <w:szCs w:val="20"/>
        </w:rPr>
        <w:t xml:space="preserve"> </w:t>
      </w:r>
      <w:r w:rsidR="00BE1DC2" w:rsidRPr="00B034FB">
        <w:rPr>
          <w:sz w:val="20"/>
          <w:szCs w:val="20"/>
        </w:rPr>
        <w:t>•</w:t>
      </w:r>
      <w:r w:rsidR="009C38D1">
        <w:rPr>
          <w:sz w:val="20"/>
          <w:szCs w:val="20"/>
        </w:rPr>
        <w:t> </w:t>
      </w:r>
      <w:r w:rsidR="00BE1DC2">
        <w:rPr>
          <w:sz w:val="20"/>
          <w:szCs w:val="20"/>
        </w:rPr>
        <w:t>NLP</w:t>
      </w:r>
      <w:r w:rsidR="009C38D1">
        <w:rPr>
          <w:sz w:val="20"/>
          <w:szCs w:val="20"/>
        </w:rPr>
        <w:t> </w:t>
      </w:r>
      <w:r w:rsidR="00BE1DC2" w:rsidRPr="00B034FB">
        <w:rPr>
          <w:sz w:val="20"/>
          <w:szCs w:val="20"/>
        </w:rPr>
        <w:t>•</w:t>
      </w:r>
      <w:r w:rsidR="009C38D1">
        <w:rPr>
          <w:sz w:val="20"/>
          <w:szCs w:val="20"/>
        </w:rPr>
        <w:t> Private GPT </w:t>
      </w:r>
      <w:r w:rsidR="009C38D1" w:rsidRPr="00B034FB">
        <w:rPr>
          <w:sz w:val="20"/>
          <w:szCs w:val="20"/>
        </w:rPr>
        <w:t>•</w:t>
      </w:r>
      <w:r w:rsidR="009C38D1">
        <w:rPr>
          <w:sz w:val="20"/>
          <w:szCs w:val="20"/>
        </w:rPr>
        <w:t> </w:t>
      </w:r>
      <w:r w:rsidR="00BE1DC2">
        <w:rPr>
          <w:sz w:val="20"/>
          <w:szCs w:val="20"/>
        </w:rPr>
        <w:t>NodeJS</w:t>
      </w:r>
      <w:r w:rsidR="009C38D1">
        <w:rPr>
          <w:sz w:val="20"/>
          <w:szCs w:val="20"/>
        </w:rPr>
        <w:t> </w:t>
      </w:r>
      <w:r w:rsidR="009C38D1" w:rsidRPr="00B034FB">
        <w:rPr>
          <w:sz w:val="20"/>
          <w:szCs w:val="20"/>
        </w:rPr>
        <w:t>•</w:t>
      </w:r>
      <w:r w:rsidR="009C38D1">
        <w:rPr>
          <w:sz w:val="20"/>
          <w:szCs w:val="20"/>
        </w:rPr>
        <w:t> Databricks </w:t>
      </w:r>
      <w:r w:rsidR="009C38D1" w:rsidRPr="00B034FB">
        <w:rPr>
          <w:sz w:val="20"/>
          <w:szCs w:val="20"/>
        </w:rPr>
        <w:t>•</w:t>
      </w:r>
      <w:r w:rsidR="009C38D1">
        <w:rPr>
          <w:sz w:val="20"/>
          <w:szCs w:val="20"/>
        </w:rPr>
        <w:t> Snowflake</w:t>
      </w:r>
      <w:r w:rsidR="005B5355">
        <w:rPr>
          <w:sz w:val="20"/>
          <w:szCs w:val="20"/>
        </w:rPr>
        <w:br/>
      </w:r>
      <w:r w:rsidR="00FA059A">
        <w:rPr>
          <w:sz w:val="20"/>
          <w:szCs w:val="20"/>
        </w:rPr>
        <w:br/>
      </w:r>
      <w:r w:rsidR="00FA059A">
        <w:rPr>
          <w:sz w:val="20"/>
          <w:szCs w:val="20"/>
        </w:rPr>
        <w:br/>
      </w:r>
    </w:p>
    <w:p w14:paraId="3FA09559" w14:textId="77777777" w:rsidR="00FA059A" w:rsidRPr="00A05DBE" w:rsidRDefault="00FA059A" w:rsidP="00647838">
      <w:pPr>
        <w:pStyle w:val="summarystyle"/>
        <w:keepLines/>
        <w:jc w:val="both"/>
        <w:rPr>
          <w:color w:val="0000FF" w:themeColor="hyperlink"/>
          <w:u w:val="single"/>
        </w:rPr>
      </w:pPr>
    </w:p>
    <w:sectPr w:rsidR="00FA059A"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C1717"/>
    <w:rsid w:val="000C19D3"/>
    <w:rsid w:val="000E6196"/>
    <w:rsid w:val="000F45D3"/>
    <w:rsid w:val="00105116"/>
    <w:rsid w:val="00116197"/>
    <w:rsid w:val="00124E6B"/>
    <w:rsid w:val="001315F1"/>
    <w:rsid w:val="00132CEB"/>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766AE"/>
    <w:rsid w:val="00287E64"/>
    <w:rsid w:val="0029639D"/>
    <w:rsid w:val="002968F9"/>
    <w:rsid w:val="002A0362"/>
    <w:rsid w:val="002A616C"/>
    <w:rsid w:val="002B7989"/>
    <w:rsid w:val="002C0B3E"/>
    <w:rsid w:val="002C14C5"/>
    <w:rsid w:val="002C4850"/>
    <w:rsid w:val="002E5490"/>
    <w:rsid w:val="002F0CB7"/>
    <w:rsid w:val="002F6846"/>
    <w:rsid w:val="00301F28"/>
    <w:rsid w:val="00312D24"/>
    <w:rsid w:val="00312F3D"/>
    <w:rsid w:val="00314C84"/>
    <w:rsid w:val="00317EDE"/>
    <w:rsid w:val="0032012C"/>
    <w:rsid w:val="00320D62"/>
    <w:rsid w:val="00326F90"/>
    <w:rsid w:val="003312C2"/>
    <w:rsid w:val="00337BFA"/>
    <w:rsid w:val="003446B9"/>
    <w:rsid w:val="00352A87"/>
    <w:rsid w:val="00354BE2"/>
    <w:rsid w:val="003718B3"/>
    <w:rsid w:val="00383F31"/>
    <w:rsid w:val="00395556"/>
    <w:rsid w:val="003B3EAD"/>
    <w:rsid w:val="003F56A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65981"/>
    <w:rsid w:val="00882B22"/>
    <w:rsid w:val="00892C73"/>
    <w:rsid w:val="00897F76"/>
    <w:rsid w:val="008A0754"/>
    <w:rsid w:val="008A67A4"/>
    <w:rsid w:val="008B1CA8"/>
    <w:rsid w:val="008B5ECD"/>
    <w:rsid w:val="008C5B12"/>
    <w:rsid w:val="008D3F57"/>
    <w:rsid w:val="008D6967"/>
    <w:rsid w:val="0090247B"/>
    <w:rsid w:val="00904899"/>
    <w:rsid w:val="00910094"/>
    <w:rsid w:val="00922350"/>
    <w:rsid w:val="00931389"/>
    <w:rsid w:val="009428FB"/>
    <w:rsid w:val="00962519"/>
    <w:rsid w:val="009716EA"/>
    <w:rsid w:val="00972CBE"/>
    <w:rsid w:val="00972D73"/>
    <w:rsid w:val="009845E1"/>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E71F0"/>
    <w:rsid w:val="00AF325D"/>
    <w:rsid w:val="00AF3C49"/>
    <w:rsid w:val="00B034FB"/>
    <w:rsid w:val="00B2497F"/>
    <w:rsid w:val="00B24CA6"/>
    <w:rsid w:val="00B33E64"/>
    <w:rsid w:val="00B47730"/>
    <w:rsid w:val="00B8492D"/>
    <w:rsid w:val="00B9053B"/>
    <w:rsid w:val="00BB2F99"/>
    <w:rsid w:val="00BB4892"/>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97C75"/>
    <w:rsid w:val="00CA4DB0"/>
    <w:rsid w:val="00CB0664"/>
    <w:rsid w:val="00CC0F80"/>
    <w:rsid w:val="00CC2E09"/>
    <w:rsid w:val="00CC58E1"/>
    <w:rsid w:val="00CC5EA2"/>
    <w:rsid w:val="00CD0725"/>
    <w:rsid w:val="00CD3B9E"/>
    <w:rsid w:val="00D14A21"/>
    <w:rsid w:val="00D32B58"/>
    <w:rsid w:val="00D3772A"/>
    <w:rsid w:val="00D4309F"/>
    <w:rsid w:val="00D440A0"/>
    <w:rsid w:val="00D530D2"/>
    <w:rsid w:val="00D61B1B"/>
    <w:rsid w:val="00D66239"/>
    <w:rsid w:val="00D85CDB"/>
    <w:rsid w:val="00D94D61"/>
    <w:rsid w:val="00DA668B"/>
    <w:rsid w:val="00DE2E5E"/>
    <w:rsid w:val="00DF2F86"/>
    <w:rsid w:val="00E01C8E"/>
    <w:rsid w:val="00E06118"/>
    <w:rsid w:val="00E2341D"/>
    <w:rsid w:val="00E3096B"/>
    <w:rsid w:val="00E44C9F"/>
    <w:rsid w:val="00E453B4"/>
    <w:rsid w:val="00E5605C"/>
    <w:rsid w:val="00E7165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C3D7F"/>
    <w:rsid w:val="00FC693F"/>
    <w:rsid w:val="00FD1A14"/>
    <w:rsid w:val="00FE5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justia.com/inventor/shawn-c-bec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ndependent.academia.edu/shawnbecker" TargetMode="External"/><Relationship Id="rId12" Type="http://schemas.openxmlformats.org/officeDocument/2006/relationships/hyperlink" Target="https://github.com/sbecker11/flock-of-postcar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hawnbecker/details/certifications" TargetMode="External"/><Relationship Id="rId11" Type="http://schemas.openxmlformats.org/officeDocument/2006/relationships/hyperlink" Target="http://spexture.com/" TargetMode="External"/><Relationship Id="rId5" Type="http://schemas.openxmlformats.org/officeDocument/2006/relationships/webSettings" Target="webSettings.xml"/><Relationship Id="rId10" Type="http://schemas.openxmlformats.org/officeDocument/2006/relationships/hyperlink" Target="https://github.com/sbecker11" TargetMode="External"/><Relationship Id="rId4" Type="http://schemas.openxmlformats.org/officeDocument/2006/relationships/settings" Target="settings.xml"/><Relationship Id="rId9" Type="http://schemas.openxmlformats.org/officeDocument/2006/relationships/hyperlink" Target="https://www.linkedin.com/in/shawnbec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2</cp:revision>
  <cp:lastPrinted>2024-07-15T16:45:00Z</cp:lastPrinted>
  <dcterms:created xsi:type="dcterms:W3CDTF">2024-08-09T00:34:00Z</dcterms:created>
  <dcterms:modified xsi:type="dcterms:W3CDTF">2024-08-09T00:34:00Z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